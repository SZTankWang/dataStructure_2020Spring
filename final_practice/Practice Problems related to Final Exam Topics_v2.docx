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8"/>
        <w:ind w:left="169"/>
        <w:rPr>
          <w:rFonts w:ascii="Calibri"/>
        </w:rPr>
      </w:pPr>
      <w:r>
        <w:rPr>
          <w:rFonts w:ascii="Calibri"/>
        </w:rPr>
        <w:t>Final review problem set</w:t>
      </w:r>
    </w:p>
    <w:p>
      <w:pPr>
        <w:pStyle w:val="4"/>
        <w:spacing w:before="11"/>
        <w:rPr>
          <w:b/>
          <w:sz w:val="23"/>
        </w:rPr>
      </w:pPr>
    </w:p>
    <w:p>
      <w:pPr>
        <w:spacing w:before="0"/>
        <w:ind w:left="169" w:right="0" w:firstLine="0"/>
        <w:jc w:val="left"/>
        <w:rPr>
          <w:b/>
          <w:sz w:val="24"/>
        </w:rPr>
      </w:pPr>
      <w:r>
        <w:rPr>
          <w:b/>
          <w:color w:val="FF0000"/>
          <w:sz w:val="24"/>
        </w:rPr>
        <w:t>During the recitation, we are going to solve: 1, 7, 8, 9, 10, 5, 3.</w:t>
      </w:r>
    </w:p>
    <w:p>
      <w:pPr>
        <w:pStyle w:val="4"/>
        <w:rPr>
          <w:b/>
          <w:sz w:val="28"/>
        </w:rPr>
      </w:pPr>
    </w:p>
    <w:p>
      <w:pPr>
        <w:pStyle w:val="4"/>
        <w:rPr>
          <w:b/>
          <w:sz w:val="28"/>
        </w:rPr>
      </w:pPr>
    </w:p>
    <w:p>
      <w:pPr>
        <w:pStyle w:val="4"/>
        <w:rPr>
          <w:b/>
          <w:sz w:val="36"/>
        </w:rPr>
      </w:pPr>
    </w:p>
    <w:p>
      <w:pPr>
        <w:pStyle w:val="8"/>
        <w:numPr>
          <w:ilvl w:val="0"/>
          <w:numId w:val="1"/>
        </w:numPr>
        <w:tabs>
          <w:tab w:val="left" w:pos="405"/>
        </w:tabs>
        <w:spacing w:before="0" w:after="0" w:line="240" w:lineRule="auto"/>
        <w:ind w:left="404" w:right="0" w:hanging="236"/>
        <w:jc w:val="left"/>
        <w:rPr>
          <w:sz w:val="24"/>
        </w:rPr>
      </w:pPr>
      <w:r>
        <w:rPr>
          <w:sz w:val="24"/>
        </w:rPr>
        <w:t>Find missing elements of a</w:t>
      </w:r>
      <w:r>
        <w:rPr>
          <w:spacing w:val="-9"/>
          <w:sz w:val="24"/>
        </w:rPr>
        <w:t xml:space="preserve"> </w:t>
      </w:r>
      <w:r>
        <w:rPr>
          <w:sz w:val="24"/>
        </w:rPr>
        <w:t>range</w:t>
      </w:r>
    </w:p>
    <w:p>
      <w:pPr>
        <w:spacing w:before="0"/>
        <w:ind w:left="169" w:right="1214" w:firstLine="0"/>
        <w:jc w:val="left"/>
        <w:rPr>
          <w:sz w:val="24"/>
        </w:rPr>
      </w:pPr>
      <w:r>
        <w:rPr>
          <w:sz w:val="24"/>
        </w:rPr>
        <w:t xml:space="preserve">Given a python list arr of distinct elements and a range [low, high], </w:t>
      </w:r>
      <w:r>
        <w:rPr>
          <w:b/>
          <w:sz w:val="24"/>
        </w:rPr>
        <w:t xml:space="preserve">print </w:t>
      </w:r>
      <w:r>
        <w:rPr>
          <w:sz w:val="24"/>
        </w:rPr>
        <w:t xml:space="preserve">all numbers that are in range, but not in array. The missing elements should be </w:t>
      </w:r>
      <w:r>
        <w:rPr>
          <w:b/>
          <w:sz w:val="24"/>
        </w:rPr>
        <w:t xml:space="preserve">printed </w:t>
      </w:r>
      <w:r>
        <w:rPr>
          <w:sz w:val="24"/>
        </w:rPr>
        <w:t>in sorted order.</w:t>
      </w:r>
    </w:p>
    <w:p>
      <w:pPr>
        <w:pStyle w:val="4"/>
        <w:ind w:left="140"/>
        <w:rPr>
          <w:sz w:val="20"/>
        </w:rPr>
      </w:pPr>
      <w:r>
        <w:rPr>
          <w:sz w:val="20"/>
        </w:rPr>
        <w:pict>
          <v:shape id="_x0000_s1026" o:spid="_x0000_s1026" o:spt="202" type="#_x0000_t202" style="height:139.2pt;width:453.85pt;" fillcolor="#E0E0E0" filled="t" stroked="f" coordsize="21600,21600">
            <v:path/>
            <v:fill on="t" focussize="0,0"/>
            <v:stroke on="f" joinstyle="miter"/>
            <v:imagedata o:title=""/>
            <o:lock v:ext="edit"/>
            <v:textbox inset="0mm,0mm,0mm,0mm">
              <w:txbxContent>
                <w:p>
                  <w:pPr>
                    <w:spacing w:before="0" w:line="269" w:lineRule="exact"/>
                    <w:ind w:left="28" w:right="0" w:firstLine="0"/>
                    <w:jc w:val="left"/>
                    <w:rPr>
                      <w:rFonts w:ascii="Consolas"/>
                      <w:sz w:val="23"/>
                    </w:rPr>
                  </w:pPr>
                  <w:r>
                    <w:rPr>
                      <w:rFonts w:ascii="Consolas"/>
                      <w:sz w:val="23"/>
                    </w:rPr>
                    <w:t>Input: arr = [10, 12, 11, 15],</w:t>
                  </w:r>
                </w:p>
                <w:p>
                  <w:pPr>
                    <w:spacing w:before="148"/>
                    <w:ind w:left="907" w:right="0" w:firstLine="0"/>
                    <w:jc w:val="left"/>
                    <w:rPr>
                      <w:rFonts w:ascii="Consolas"/>
                      <w:sz w:val="23"/>
                    </w:rPr>
                  </w:pPr>
                  <w:r>
                    <w:rPr>
                      <w:rFonts w:ascii="Consolas"/>
                      <w:sz w:val="23"/>
                    </w:rPr>
                    <w:t>low = 10, high = 15</w:t>
                  </w:r>
                </w:p>
                <w:p>
                  <w:pPr>
                    <w:spacing w:before="148"/>
                    <w:ind w:left="907" w:right="0" w:firstLine="0"/>
                    <w:jc w:val="left"/>
                    <w:rPr>
                      <w:rFonts w:ascii="Consolas"/>
                      <w:sz w:val="23"/>
                    </w:rPr>
                  </w:pPr>
                  <w:r>
                    <w:rPr>
                      <w:rFonts w:ascii="Consolas"/>
                      <w:sz w:val="23"/>
                    </w:rPr>
                    <w:t>Output: 13, 14</w:t>
                  </w:r>
                </w:p>
                <w:p>
                  <w:pPr>
                    <w:pStyle w:val="4"/>
                  </w:pPr>
                </w:p>
                <w:p>
                  <w:pPr>
                    <w:pStyle w:val="4"/>
                    <w:spacing w:before="9"/>
                    <w:rPr>
                      <w:sz w:val="24"/>
                    </w:rPr>
                  </w:pPr>
                </w:p>
                <w:p>
                  <w:pPr>
                    <w:spacing w:before="0"/>
                    <w:ind w:left="7" w:right="4856" w:firstLine="0"/>
                    <w:jc w:val="center"/>
                    <w:rPr>
                      <w:rFonts w:ascii="Consolas"/>
                      <w:sz w:val="23"/>
                    </w:rPr>
                  </w:pPr>
                  <w:r>
                    <w:rPr>
                      <w:rFonts w:ascii="Consolas"/>
                      <w:sz w:val="23"/>
                    </w:rPr>
                    <w:t>Input: arr = [1, 14, 11, 51, 15],</w:t>
                  </w:r>
                </w:p>
                <w:p>
                  <w:pPr>
                    <w:spacing w:before="154"/>
                    <w:ind w:left="6" w:right="4856" w:firstLine="0"/>
                    <w:jc w:val="center"/>
                    <w:rPr>
                      <w:rFonts w:ascii="Consolas"/>
                      <w:sz w:val="23"/>
                    </w:rPr>
                  </w:pPr>
                  <w:r>
                    <w:rPr>
                      <w:rFonts w:ascii="Consolas"/>
                      <w:sz w:val="23"/>
                    </w:rPr>
                    <w:t>low = 50, high = 55</w:t>
                  </w:r>
                </w:p>
                <w:p>
                  <w:pPr>
                    <w:spacing w:before="148"/>
                    <w:ind w:left="28" w:right="0" w:firstLine="0"/>
                    <w:jc w:val="left"/>
                    <w:rPr>
                      <w:rFonts w:ascii="Consolas"/>
                      <w:sz w:val="23"/>
                    </w:rPr>
                  </w:pPr>
                  <w:r>
                    <w:rPr>
                      <w:rFonts w:ascii="Consolas"/>
                      <w:sz w:val="23"/>
                    </w:rPr>
                    <w:t>Output: 50, 52, 53, 54</w:t>
                  </w:r>
                </w:p>
              </w:txbxContent>
            </v:textbox>
            <w10:wrap type="none"/>
            <w10:anchorlock/>
          </v:shape>
        </w:pict>
      </w:r>
    </w:p>
    <w:p>
      <w:pPr>
        <w:spacing w:before="128"/>
        <w:ind w:left="169" w:right="0" w:firstLine="0"/>
        <w:jc w:val="left"/>
        <w:rPr>
          <w:b/>
          <w:sz w:val="24"/>
        </w:rPr>
      </w:pPr>
      <w:r>
        <w:rPr>
          <w:b/>
          <w:sz w:val="24"/>
        </w:rPr>
        <w:t>Note:</w:t>
      </w:r>
    </w:p>
    <w:p>
      <w:pPr>
        <w:pStyle w:val="4"/>
        <w:spacing w:before="11"/>
        <w:rPr>
          <w:b/>
          <w:sz w:val="14"/>
        </w:rPr>
      </w:pPr>
    </w:p>
    <w:p>
      <w:pPr>
        <w:pStyle w:val="4"/>
        <w:spacing w:before="101" w:line="489" w:lineRule="auto"/>
        <w:ind w:left="889" w:right="7357"/>
      </w:pPr>
      <w:r>
        <w:rPr>
          <w:color w:val="333333"/>
        </w:rPr>
        <w:t>Len(arr) = N Range(low, high) = K</w:t>
      </w:r>
    </w:p>
    <w:p>
      <w:pPr>
        <w:pStyle w:val="4"/>
        <w:spacing w:line="267" w:lineRule="exact"/>
        <w:ind w:left="889"/>
      </w:pPr>
      <w:r>
        <w:rPr>
          <w:color w:val="333333"/>
        </w:rPr>
        <w:t>Required runtime complexity: O(N + K) expected.</w:t>
      </w:r>
    </w:p>
    <w:p>
      <w:pPr>
        <w:pStyle w:val="4"/>
        <w:rPr>
          <w:sz w:val="26"/>
        </w:rPr>
      </w:pPr>
    </w:p>
    <w:p>
      <w:pPr>
        <w:pStyle w:val="4"/>
        <w:rPr>
          <w:sz w:val="26"/>
        </w:rPr>
      </w:pPr>
    </w:p>
    <w:p>
      <w:pPr>
        <w:spacing w:before="179" w:line="280" w:lineRule="exact"/>
        <w:ind w:left="169" w:right="0" w:firstLine="0"/>
        <w:jc w:val="left"/>
        <w:rPr>
          <w:rFonts w:ascii="Consolas"/>
          <w:sz w:val="24"/>
        </w:rPr>
      </w:pPr>
      <w:r>
        <w:rPr>
          <w:rFonts w:ascii="Consolas"/>
          <w:b/>
          <w:color w:val="006699"/>
          <w:sz w:val="24"/>
        </w:rPr>
        <w:t xml:space="preserve">def </w:t>
      </w:r>
      <w:r>
        <w:rPr>
          <w:rFonts w:ascii="Consolas"/>
          <w:sz w:val="24"/>
        </w:rPr>
        <w:t>print_missing(arr, low, high):</w:t>
      </w:r>
    </w:p>
    <w:p>
      <w:pPr>
        <w:spacing w:before="0" w:line="242" w:lineRule="auto"/>
        <w:ind w:left="697" w:right="3699" w:firstLine="0"/>
        <w:jc w:val="left"/>
        <w:rPr>
          <w:rFonts w:ascii="Consolas"/>
          <w:sz w:val="24"/>
        </w:rPr>
      </w:pPr>
      <w:r>
        <w:rPr>
          <w:rFonts w:ascii="Consolas"/>
          <w:color w:val="008200"/>
          <w:sz w:val="24"/>
        </w:rPr>
        <w:t xml:space="preserve">""" To do for Map &amp; Hashing question 2. """ </w:t>
      </w:r>
      <w:r>
        <w:rPr>
          <w:rFonts w:ascii="Consolas"/>
          <w:sz w:val="24"/>
        </w:rPr>
        <w:t># Your code</w:t>
      </w:r>
    </w:p>
    <w:p>
      <w:pPr>
        <w:spacing w:after="0" w:line="242" w:lineRule="auto"/>
        <w:ind w:firstLine="720" w:firstLineChars="0"/>
        <w:jc w:val="left"/>
        <w:rPr>
          <w:rFonts w:hint="eastAsia" w:ascii="Consolas" w:eastAsia="宋体"/>
          <w:sz w:val="24"/>
          <w:lang w:val="en-US" w:eastAsia="zh-CN"/>
        </w:rPr>
      </w:pPr>
      <w:r>
        <w:rPr>
          <w:rFonts w:hint="eastAsia" w:ascii="Consolas" w:eastAsia="宋体"/>
          <w:sz w:val="24"/>
          <w:lang w:val="en-US" w:eastAsia="zh-CN"/>
        </w:rPr>
        <w:t>dict1 = {}</w:t>
      </w:r>
    </w:p>
    <w:p>
      <w:pPr>
        <w:spacing w:after="0" w:line="242" w:lineRule="auto"/>
        <w:ind w:firstLine="720" w:firstLineChars="0"/>
        <w:jc w:val="left"/>
        <w:rPr>
          <w:rFonts w:hint="default" w:ascii="Consolas" w:eastAsia="宋体"/>
          <w:sz w:val="24"/>
          <w:lang w:val="en-US" w:eastAsia="zh-CN"/>
        </w:rPr>
      </w:pPr>
      <w:r>
        <w:rPr>
          <w:rFonts w:hint="eastAsia" w:ascii="Consolas" w:eastAsia="宋体"/>
          <w:sz w:val="24"/>
          <w:lang w:val="en-US" w:eastAsia="zh-CN"/>
        </w:rPr>
        <w:t xml:space="preserve">dict2 = {} </w:t>
      </w:r>
    </w:p>
    <w:p>
      <w:pPr>
        <w:spacing w:after="0" w:line="242" w:lineRule="auto"/>
        <w:ind w:firstLine="720" w:firstLineChars="0"/>
        <w:jc w:val="left"/>
        <w:rPr>
          <w:rFonts w:hint="eastAsia" w:ascii="Consolas" w:eastAsia="宋体"/>
          <w:sz w:val="24"/>
          <w:lang w:val="en-US" w:eastAsia="zh-CN"/>
        </w:rPr>
      </w:pPr>
      <w:r>
        <w:rPr>
          <w:rFonts w:hint="eastAsia" w:ascii="Consolas" w:eastAsia="宋体"/>
          <w:sz w:val="24"/>
          <w:lang w:val="en-US" w:eastAsia="zh-CN"/>
        </w:rPr>
        <w:t>for i in arr:</w:t>
      </w:r>
    </w:p>
    <w:p>
      <w:pPr>
        <w:spacing w:after="0" w:line="242" w:lineRule="auto"/>
        <w:ind w:left="720" w:leftChars="0" w:firstLine="720" w:firstLineChars="0"/>
        <w:jc w:val="left"/>
        <w:rPr>
          <w:rFonts w:hint="eastAsia" w:ascii="Consolas" w:eastAsia="宋体"/>
          <w:sz w:val="24"/>
          <w:lang w:val="en-US" w:eastAsia="zh-CN"/>
        </w:rPr>
      </w:pPr>
      <w:r>
        <w:rPr>
          <w:rFonts w:hint="eastAsia" w:ascii="Consolas" w:eastAsia="宋体"/>
          <w:sz w:val="24"/>
          <w:lang w:val="en-US" w:eastAsia="zh-CN"/>
        </w:rPr>
        <w:t>if dict1.get(i) == None:</w:t>
      </w:r>
    </w:p>
    <w:p>
      <w:pPr>
        <w:spacing w:after="0" w:line="242" w:lineRule="auto"/>
        <w:ind w:left="1440" w:leftChars="0" w:firstLine="720" w:firstLineChars="0"/>
        <w:jc w:val="left"/>
        <w:rPr>
          <w:rFonts w:hint="eastAsia" w:ascii="Consolas" w:eastAsia="宋体"/>
          <w:sz w:val="24"/>
          <w:lang w:val="en-US" w:eastAsia="zh-CN"/>
        </w:rPr>
      </w:pPr>
      <w:r>
        <w:rPr>
          <w:rFonts w:hint="eastAsia" w:ascii="Consolas" w:eastAsia="宋体"/>
          <w:sz w:val="24"/>
          <w:lang w:val="en-US" w:eastAsia="zh-CN"/>
        </w:rPr>
        <w:t>dict1[i] = 0</w:t>
      </w:r>
    </w:p>
    <w:p>
      <w:pPr>
        <w:spacing w:after="0" w:line="242" w:lineRule="auto"/>
        <w:ind w:left="720" w:leftChars="0" w:firstLine="0" w:firstLineChars="0"/>
        <w:jc w:val="left"/>
        <w:rPr>
          <w:rFonts w:hint="eastAsia" w:ascii="Consolas" w:eastAsia="宋体"/>
          <w:sz w:val="24"/>
          <w:lang w:val="en-US" w:eastAsia="zh-CN"/>
        </w:rPr>
      </w:pPr>
      <w:r>
        <w:rPr>
          <w:rFonts w:hint="eastAsia" w:ascii="Consolas" w:eastAsia="宋体"/>
          <w:sz w:val="24"/>
          <w:lang w:val="en-US" w:eastAsia="zh-CN"/>
        </w:rPr>
        <w:t>for i in range(low, high+1):</w:t>
      </w:r>
    </w:p>
    <w:p>
      <w:pPr>
        <w:spacing w:after="0" w:line="242" w:lineRule="auto"/>
        <w:ind w:left="720" w:leftChars="0" w:firstLine="720" w:firstLineChars="0"/>
        <w:jc w:val="left"/>
        <w:rPr>
          <w:rFonts w:hint="eastAsia" w:ascii="Consolas" w:eastAsia="宋体"/>
          <w:sz w:val="24"/>
          <w:lang w:val="en-US" w:eastAsia="zh-CN"/>
        </w:rPr>
      </w:pPr>
      <w:r>
        <w:rPr>
          <w:rFonts w:hint="eastAsia" w:ascii="Consolas" w:eastAsia="宋体"/>
          <w:sz w:val="24"/>
          <w:lang w:val="en-US" w:eastAsia="zh-CN"/>
        </w:rPr>
        <w:t>if dict1.get(i) == None:</w:t>
      </w:r>
    </w:p>
    <w:p>
      <w:pPr>
        <w:spacing w:after="0" w:line="242" w:lineRule="auto"/>
        <w:ind w:left="1440" w:leftChars="0" w:firstLine="720" w:firstLineChars="0"/>
        <w:jc w:val="left"/>
        <w:rPr>
          <w:rFonts w:hint="default" w:ascii="Consolas" w:eastAsia="宋体"/>
          <w:sz w:val="24"/>
          <w:lang w:val="en-US" w:eastAsia="zh-CN"/>
        </w:rPr>
      </w:pPr>
      <w:r>
        <w:rPr>
          <w:rFonts w:hint="eastAsia" w:ascii="Consolas" w:eastAsia="宋体"/>
          <w:sz w:val="24"/>
          <w:lang w:val="en-US" w:eastAsia="zh-CN"/>
        </w:rPr>
        <w:t>print(i)</w:t>
      </w:r>
    </w:p>
    <w:p>
      <w:pPr>
        <w:spacing w:after="0" w:line="242" w:lineRule="auto"/>
        <w:ind w:left="720" w:leftChars="0" w:firstLine="0" w:firstLineChars="0"/>
        <w:jc w:val="left"/>
        <w:rPr>
          <w:b/>
          <w:sz w:val="32"/>
        </w:rPr>
      </w:pPr>
      <w:r>
        <w:rPr>
          <w:b/>
          <w:sz w:val="32"/>
        </w:rPr>
        <w:t>AVL</w:t>
      </w:r>
      <w:r>
        <w:rPr>
          <w:b/>
          <w:spacing w:val="-2"/>
          <w:sz w:val="32"/>
        </w:rPr>
        <w:t xml:space="preserve"> </w:t>
      </w:r>
      <w:r>
        <w:rPr>
          <w:b/>
          <w:sz w:val="32"/>
        </w:rPr>
        <w:t>Trees.</w:t>
      </w:r>
    </w:p>
    <w:p>
      <w:pPr>
        <w:spacing w:before="3" w:after="18"/>
        <w:ind w:left="169" w:right="0" w:firstLine="0"/>
        <w:jc w:val="left"/>
        <w:rPr>
          <w:sz w:val="24"/>
        </w:rPr>
      </w:pPr>
      <w:r>
        <w:rPr>
          <w:sz w:val="24"/>
        </w:rPr>
        <w:t>Suppose I have the AVL Tree below. Draw the result AVL Tree after inserting 73.</w:t>
      </w:r>
    </w:p>
    <w:p>
      <w:pPr>
        <w:pStyle w:val="4"/>
        <w:ind w:left="188"/>
        <w:rPr>
          <w:sz w:val="20"/>
        </w:rPr>
      </w:pPr>
      <w:r>
        <w:rPr>
          <w:sz w:val="20"/>
        </w:rPr>
        <w:drawing>
          <wp:inline distT="0" distB="0" distL="0" distR="0">
            <wp:extent cx="5663565" cy="14757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5664093" cy="1476184"/>
                    </a:xfrm>
                    <a:prstGeom prst="rect">
                      <a:avLst/>
                    </a:prstGeom>
                  </pic:spPr>
                </pic:pic>
              </a:graphicData>
            </a:graphic>
          </wp:inline>
        </w:drawing>
      </w:r>
    </w:p>
    <w:p>
      <w:pPr>
        <w:spacing w:after="0"/>
        <w:rPr>
          <w:sz w:val="20"/>
        </w:rPr>
        <w:sectPr>
          <w:pgSz w:w="11910" w:h="16840"/>
          <w:pgMar w:top="1360" w:right="540" w:bottom="280" w:left="1280" w:header="720" w:footer="720" w:gutter="0"/>
        </w:sectPr>
      </w:pPr>
    </w:p>
    <w:p>
      <w:pPr>
        <w:pStyle w:val="8"/>
        <w:numPr>
          <w:ilvl w:val="0"/>
          <w:numId w:val="1"/>
        </w:numPr>
        <w:tabs>
          <w:tab w:val="left" w:pos="405"/>
        </w:tabs>
        <w:spacing w:before="78" w:after="0" w:line="295" w:lineRule="auto"/>
        <w:ind w:left="169" w:right="1995" w:firstLine="0"/>
        <w:jc w:val="left"/>
        <w:rPr>
          <w:b/>
          <w:sz w:val="24"/>
        </w:rPr>
      </w:pPr>
      <w:r>
        <w:rPr>
          <w:b/>
          <w:sz w:val="24"/>
        </w:rPr>
        <w:t xml:space="preserve">Implement function, switch_first(self, l2) for doubly linked list </w:t>
      </w:r>
      <w:r>
        <w:rPr>
          <w:b/>
          <w:sz w:val="24"/>
          <w:u w:val="single"/>
        </w:rPr>
        <w:t>with</w:t>
      </w:r>
      <w:r>
        <w:rPr>
          <w:b/>
          <w:sz w:val="24"/>
        </w:rPr>
        <w:t xml:space="preserve"> sentinels. Once called, the first node of self and l2 should </w:t>
      </w:r>
      <w:r>
        <w:rPr>
          <w:b/>
          <w:spacing w:val="2"/>
          <w:sz w:val="24"/>
        </w:rPr>
        <w:t>be</w:t>
      </w:r>
      <w:r>
        <w:rPr>
          <w:b/>
          <w:spacing w:val="-28"/>
          <w:sz w:val="24"/>
        </w:rPr>
        <w:t xml:space="preserve"> </w:t>
      </w:r>
      <w:r>
        <w:rPr>
          <w:b/>
          <w:sz w:val="24"/>
        </w:rPr>
        <w:t>swapped.</w:t>
      </w:r>
    </w:p>
    <w:p>
      <w:pPr>
        <w:spacing w:before="239" w:line="491" w:lineRule="auto"/>
        <w:ind w:left="169" w:right="2329" w:firstLine="0"/>
        <w:jc w:val="left"/>
        <w:rPr>
          <w:sz w:val="24"/>
        </w:rPr>
      </w:pPr>
      <w:r>
        <w:rPr>
          <w:b/>
          <w:sz w:val="24"/>
        </w:rPr>
        <w:t xml:space="preserve">(to make the question more difficult, you should swap nodes, not elements) For example, your implementation should provide the following behavior: </w:t>
      </w:r>
      <w:r>
        <w:rPr>
          <w:sz w:val="24"/>
        </w:rPr>
        <w:t>L1: head&lt;--&gt;35&lt;--&gt;22&lt;--&gt;10&lt;--&gt;5&lt;--&gt;tail</w:t>
      </w:r>
    </w:p>
    <w:p>
      <w:pPr>
        <w:spacing w:before="0" w:line="291" w:lineRule="exact"/>
        <w:ind w:left="169" w:right="0" w:firstLine="0"/>
        <w:jc w:val="left"/>
        <w:rPr>
          <w:sz w:val="24"/>
        </w:rPr>
      </w:pPr>
      <w:r>
        <w:rPr>
          <w:sz w:val="24"/>
        </w:rPr>
        <w:t>L2: head&lt;--&gt;“Hi”&lt;--&gt;”MM”&lt;--&gt;”QQ”&lt;--&gt;”WW”&lt;--&gt;tail</w:t>
      </w:r>
    </w:p>
    <w:p>
      <w:pPr>
        <w:pStyle w:val="4"/>
        <w:spacing w:before="2"/>
        <w:rPr>
          <w:sz w:val="25"/>
        </w:rPr>
      </w:pPr>
    </w:p>
    <w:p>
      <w:pPr>
        <w:spacing w:before="0"/>
        <w:ind w:left="169" w:right="0" w:firstLine="0"/>
        <w:jc w:val="left"/>
        <w:rPr>
          <w:sz w:val="24"/>
        </w:rPr>
      </w:pPr>
      <w:r>
        <w:rPr>
          <w:sz w:val="24"/>
        </w:rPr>
        <w:t>L1.switch_first(l2)</w:t>
      </w:r>
    </w:p>
    <w:p>
      <w:pPr>
        <w:pStyle w:val="4"/>
        <w:spacing w:before="1"/>
        <w:rPr>
          <w:sz w:val="25"/>
        </w:rPr>
      </w:pPr>
    </w:p>
    <w:p>
      <w:pPr>
        <w:spacing w:before="1"/>
        <w:ind w:left="169" w:right="0" w:firstLine="0"/>
        <w:jc w:val="left"/>
        <w:rPr>
          <w:sz w:val="24"/>
        </w:rPr>
      </w:pPr>
      <w:r>
        <w:rPr>
          <w:sz w:val="24"/>
        </w:rPr>
        <w:t>L1: head&lt;--&gt;“Hi”&lt;--&gt;22&lt;--&gt;10&lt;--&gt;5&lt;--&gt;tail</w:t>
      </w:r>
    </w:p>
    <w:p>
      <w:pPr>
        <w:pStyle w:val="4"/>
        <w:spacing w:before="1"/>
        <w:rPr>
          <w:sz w:val="25"/>
        </w:rPr>
      </w:pPr>
    </w:p>
    <w:p>
      <w:pPr>
        <w:spacing w:before="0"/>
        <w:ind w:left="169" w:right="0" w:firstLine="0"/>
        <w:jc w:val="left"/>
        <w:rPr>
          <w:sz w:val="24"/>
        </w:rPr>
      </w:pPr>
      <w:r>
        <w:rPr>
          <w:sz w:val="24"/>
        </w:rPr>
        <w:t>L2: head&lt;--&gt;35&lt;--&gt;”MM”&lt;--&gt;”QQ”&lt;--&gt;”WW”&lt;--&gt;tail</w:t>
      </w:r>
    </w:p>
    <w:p>
      <w:pPr>
        <w:pStyle w:val="4"/>
        <w:spacing w:before="6"/>
      </w:pPr>
    </w:p>
    <w:p>
      <w:pPr>
        <w:pStyle w:val="8"/>
        <w:numPr>
          <w:ilvl w:val="1"/>
          <w:numId w:val="1"/>
        </w:numPr>
        <w:tabs>
          <w:tab w:val="left" w:pos="890"/>
        </w:tabs>
        <w:spacing w:before="0" w:after="0" w:line="240" w:lineRule="auto"/>
        <w:ind w:left="889" w:right="0" w:hanging="361"/>
        <w:jc w:val="left"/>
        <w:rPr>
          <w:rFonts w:ascii="Consolas"/>
          <w:color w:val="5C5C5C"/>
          <w:sz w:val="18"/>
        </w:rPr>
      </w:pPr>
      <w:r>
        <w:pict>
          <v:group id="_x0000_s1027" o:spid="_x0000_s1027" o:spt="203" style="position:absolute;left:0pt;margin-left:86.85pt;margin-top:0.1pt;height:400.6pt;width:438pt;mso-position-horizontal-relative:page;z-index:-252715008;mso-width-relative:page;mso-height-relative:page;" coordorigin="1738,2" coordsize="8760,8012">
            <o:lock v:ext="edit"/>
            <v:line id="_x0000_s1028" o:spid="_x0000_s1028" o:spt="20" style="position:absolute;left:1759;top:2;height:212;width:0;" stroked="t" coordsize="21600,21600">
              <v:path arrowok="t"/>
              <v:fill focussize="0,0"/>
              <v:stroke weight="2.16pt" color="#6CE26C"/>
              <v:imagedata o:title=""/>
              <o:lock v:ext="edit"/>
            </v:line>
            <v:rect id="_x0000_s1029" o:spid="_x0000_s1029" o:spt="1" style="position:absolute;left:1780;top:213;height:212;width:8717;" fillcolor="#F8F8F8" filled="t" stroked="f" coordsize="21600,21600">
              <v:path/>
              <v:fill on="t" focussize="0,0"/>
              <v:stroke on="f"/>
              <v:imagedata o:title=""/>
              <o:lock v:ext="edit"/>
            </v:rect>
            <v:shape id="_x0000_s1030" o:spid="_x0000_s1030" style="position:absolute;left:1759;top:213;height:423;width:2;" filled="f" stroked="t" coordorigin="1759,214" coordsize="0,423" path="m1759,214l1759,425m1759,425l1759,636e">
              <v:path arrowok="t"/>
              <v:fill on="f" focussize="0,0"/>
              <v:stroke weight="2.16pt" color="#6CE26C"/>
              <v:imagedata o:title=""/>
              <o:lock v:ext="edit"/>
            </v:shape>
            <v:rect id="_x0000_s1031" o:spid="_x0000_s1031" o:spt="1" style="position:absolute;left:1780;top:635;height:212;width:8717;" fillcolor="#F8F8F8" filled="t" stroked="f" coordsize="21600,21600">
              <v:path/>
              <v:fill on="t" focussize="0,0"/>
              <v:stroke on="f"/>
              <v:imagedata o:title=""/>
              <o:lock v:ext="edit"/>
            </v:rect>
            <v:shape id="_x0000_s1032" o:spid="_x0000_s1032" style="position:absolute;left:1759;top:635;height:423;width:2;" filled="f" stroked="t" coordorigin="1759,636" coordsize="0,423" path="m1759,636l1759,847m1759,847l1759,1058e">
              <v:path arrowok="t"/>
              <v:fill on="f" focussize="0,0"/>
              <v:stroke weight="2.16pt" color="#6CE26C"/>
              <v:imagedata o:title=""/>
              <o:lock v:ext="edit"/>
            </v:shape>
            <v:rect id="_x0000_s1033" o:spid="_x0000_s1033" o:spt="1" style="position:absolute;left:1780;top:1058;height:212;width:8717;" fillcolor="#F8F8F8" filled="t" stroked="f" coordsize="21600,21600">
              <v:path/>
              <v:fill on="t" focussize="0,0"/>
              <v:stroke on="f"/>
              <v:imagedata o:title=""/>
              <o:lock v:ext="edit"/>
            </v:rect>
            <v:shape id="_x0000_s1034" o:spid="_x0000_s1034" style="position:absolute;left:1759;top:1058;height:423;width:2;" filled="f" stroked="t" coordorigin="1759,1058" coordsize="0,423" path="m1759,1058l1759,1270m1759,1270l1759,1481e">
              <v:path arrowok="t"/>
              <v:fill on="f" focussize="0,0"/>
              <v:stroke weight="2.16pt" color="#6CE26C"/>
              <v:imagedata o:title=""/>
              <o:lock v:ext="edit"/>
            </v:shape>
            <v:rect id="_x0000_s1035" o:spid="_x0000_s1035" o:spt="1" style="position:absolute;left:1780;top:1480;height:212;width:8717;" fillcolor="#F8F8F8" filled="t" stroked="f" coordsize="21600,21600">
              <v:path/>
              <v:fill on="t" focussize="0,0"/>
              <v:stroke on="f"/>
              <v:imagedata o:title=""/>
              <o:lock v:ext="edit"/>
            </v:rect>
            <v:shape id="_x0000_s1036" o:spid="_x0000_s1036" style="position:absolute;left:1759;top:1480;height:423;width:2;" filled="f" stroked="t" coordorigin="1759,1481" coordsize="0,423" path="m1759,1481l1759,1692m1759,1692l1759,1903e">
              <v:path arrowok="t"/>
              <v:fill on="f" focussize="0,0"/>
              <v:stroke weight="2.16pt" color="#6CE26C"/>
              <v:imagedata o:title=""/>
              <o:lock v:ext="edit"/>
            </v:shape>
            <v:rect id="_x0000_s1037" o:spid="_x0000_s1037" o:spt="1" style="position:absolute;left:1780;top:1903;height:207;width:8717;" fillcolor="#F8F8F8" filled="t" stroked="f" coordsize="21600,21600">
              <v:path/>
              <v:fill on="t" focussize="0,0"/>
              <v:stroke on="f"/>
              <v:imagedata o:title=""/>
              <o:lock v:ext="edit"/>
            </v:rect>
            <v:shape id="_x0000_s1038" o:spid="_x0000_s1038" style="position:absolute;left:1759;top:1903;height:418;width:2;" filled="f" stroked="t" coordorigin="1759,1903" coordsize="0,418" path="m1759,1903l1759,2110m1759,2110l1759,2321e">
              <v:path arrowok="t"/>
              <v:fill on="f" focussize="0,0"/>
              <v:stroke weight="2.16pt" color="#6CE26C"/>
              <v:imagedata o:title=""/>
              <o:lock v:ext="edit"/>
            </v:shape>
            <v:rect id="_x0000_s1039" o:spid="_x0000_s1039" o:spt="1" style="position:absolute;left:1780;top:2320;height:212;width:8717;" fillcolor="#F8F8F8" filled="t" stroked="f" coordsize="21600,21600">
              <v:path/>
              <v:fill on="t" focussize="0,0"/>
              <v:stroke on="f"/>
              <v:imagedata o:title=""/>
              <o:lock v:ext="edit"/>
            </v:rect>
            <v:shape id="_x0000_s1040" o:spid="_x0000_s1040" style="position:absolute;left:1759;top:2320;height:423;width:2;" filled="f" stroked="t" coordorigin="1759,2321" coordsize="0,423" path="m1759,2321l1759,2532m1759,2532l1759,2743e">
              <v:path arrowok="t"/>
              <v:fill on="f" focussize="0,0"/>
              <v:stroke weight="2.16pt" color="#6CE26C"/>
              <v:imagedata o:title=""/>
              <o:lock v:ext="edit"/>
            </v:shape>
            <v:rect id="_x0000_s1041" o:spid="_x0000_s1041" o:spt="1" style="position:absolute;left:1780;top:2743;height:212;width:8717;" fillcolor="#F8F8F8" filled="t" stroked="f" coordsize="21600,21600">
              <v:path/>
              <v:fill on="t" focussize="0,0"/>
              <v:stroke on="f"/>
              <v:imagedata o:title=""/>
              <o:lock v:ext="edit"/>
            </v:rect>
            <v:shape id="_x0000_s1042" o:spid="_x0000_s1042" style="position:absolute;left:1759;top:2743;height:423;width:2;" filled="f" stroked="t" coordorigin="1759,2743" coordsize="0,423" path="m1759,2743l1759,2954m1759,2954l1759,3166e">
              <v:path arrowok="t"/>
              <v:fill on="f" focussize="0,0"/>
              <v:stroke weight="2.16pt" color="#6CE26C"/>
              <v:imagedata o:title=""/>
              <o:lock v:ext="edit"/>
            </v:shape>
            <v:rect id="_x0000_s1043" o:spid="_x0000_s1043" o:spt="1" style="position:absolute;left:1780;top:3165;height:212;width:8717;" fillcolor="#F8F8F8" filled="t" stroked="f" coordsize="21600,21600">
              <v:path/>
              <v:fill on="t" focussize="0,0"/>
              <v:stroke on="f"/>
              <v:imagedata o:title=""/>
              <o:lock v:ext="edit"/>
            </v:rect>
            <v:shape id="_x0000_s1044" o:spid="_x0000_s1044" style="position:absolute;left:1759;top:3165;height:423;width:2;" filled="f" stroked="t" coordorigin="1759,3166" coordsize="0,423" path="m1759,3166l1759,3377m1759,3377l1759,3588e">
              <v:path arrowok="t"/>
              <v:fill on="f" focussize="0,0"/>
              <v:stroke weight="2.16pt" color="#6CE26C"/>
              <v:imagedata o:title=""/>
              <o:lock v:ext="edit"/>
            </v:shape>
            <v:rect id="_x0000_s1045" o:spid="_x0000_s1045" o:spt="1" style="position:absolute;left:1780;top:3587;height:212;width:8717;" fillcolor="#F8F8F8" filled="t" stroked="f" coordsize="21600,21600">
              <v:path/>
              <v:fill on="t" focussize="0,0"/>
              <v:stroke on="f"/>
              <v:imagedata o:title=""/>
              <o:lock v:ext="edit"/>
            </v:rect>
            <v:shape id="_x0000_s1046" o:spid="_x0000_s1046" style="position:absolute;left:1759;top:3587;height:634;width:2;" filled="f" stroked="t" coordorigin="1759,3588" coordsize="0,634" path="m1759,3588l1759,3799m1759,3799l1759,4010m1759,4010l1759,4222e">
              <v:path arrowok="t"/>
              <v:fill on="f" focussize="0,0"/>
              <v:stroke weight="2.16pt" color="#6CE26C"/>
              <v:imagedata o:title=""/>
              <o:lock v:ext="edit"/>
            </v:shape>
            <v:rect id="_x0000_s1047" o:spid="_x0000_s1047" o:spt="1" style="position:absolute;left:1780;top:4221;height:207;width:8717;" fillcolor="#F8F8F8" filled="t" stroked="f" coordsize="21600,21600">
              <v:path/>
              <v:fill on="t" focussize="0,0"/>
              <v:stroke on="f"/>
              <v:imagedata o:title=""/>
              <o:lock v:ext="edit"/>
            </v:rect>
            <v:line id="_x0000_s1048" o:spid="_x0000_s1048" o:spt="20" style="position:absolute;left:1759;top:4222;height:206;width:0;" stroked="t" coordsize="21600,21600">
              <v:path arrowok="t"/>
              <v:fill focussize="0,0"/>
              <v:stroke weight="2.16pt" color="#6CE26C"/>
              <v:imagedata o:title=""/>
              <o:lock v:ext="edit"/>
            </v:line>
            <v:rect id="_x0000_s1049" o:spid="_x0000_s1049" o:spt="1" style="position:absolute;left:1780;top:4427;height:212;width:8717;" fillcolor="#F8F8F8" filled="t" stroked="f" coordsize="21600,21600">
              <v:path/>
              <v:fill on="t" focussize="0,0"/>
              <v:stroke on="f"/>
              <v:imagedata o:title=""/>
              <o:lock v:ext="edit"/>
            </v:rect>
            <v:shape id="_x0000_s1050" o:spid="_x0000_s1050" style="position:absolute;left:1759;top:4427;height:423;width:2;" filled="f" stroked="t" coordorigin="1759,4428" coordsize="0,423" path="m1759,4428l1759,4639m1759,4639l1759,4850e">
              <v:path arrowok="t"/>
              <v:fill on="f" focussize="0,0"/>
              <v:stroke weight="2.16pt" color="#6CE26C"/>
              <v:imagedata o:title=""/>
              <o:lock v:ext="edit"/>
            </v:shape>
            <v:rect id="_x0000_s1051" o:spid="_x0000_s1051" o:spt="1" style="position:absolute;left:1780;top:4850;height:212;width:8717;" fillcolor="#F8F8F8" filled="t" stroked="f" coordsize="21600,21600">
              <v:path/>
              <v:fill on="t" focussize="0,0"/>
              <v:stroke on="f"/>
              <v:imagedata o:title=""/>
              <o:lock v:ext="edit"/>
            </v:rect>
            <v:shape id="_x0000_s1052" o:spid="_x0000_s1052" style="position:absolute;left:1759;top:4850;height:423;width:2;" filled="f" stroked="t" coordorigin="1759,4850" coordsize="0,423" path="m1759,4850l1759,5062m1759,5062l1759,5273e">
              <v:path arrowok="t"/>
              <v:fill on="f" focussize="0,0"/>
              <v:stroke weight="2.16pt" color="#6CE26C"/>
              <v:imagedata o:title=""/>
              <o:lock v:ext="edit"/>
            </v:shape>
            <v:rect id="_x0000_s1053" o:spid="_x0000_s1053" o:spt="1" style="position:absolute;left:1780;top:5272;height:212;width:8717;" fillcolor="#F8F8F8" filled="t" stroked="f" coordsize="21600,21600">
              <v:path/>
              <v:fill on="t" focussize="0,0"/>
              <v:stroke on="f"/>
              <v:imagedata o:title=""/>
              <o:lock v:ext="edit"/>
            </v:rect>
            <v:shape id="_x0000_s1054" o:spid="_x0000_s1054" style="position:absolute;left:1759;top:5272;height:423;width:2;" filled="f" stroked="t" coordorigin="1759,5273" coordsize="0,423" path="m1759,5273l1759,5484m1759,5484l1759,5695e">
              <v:path arrowok="t"/>
              <v:fill on="f" focussize="0,0"/>
              <v:stroke weight="2.16pt" color="#6CE26C"/>
              <v:imagedata o:title=""/>
              <o:lock v:ext="edit"/>
            </v:shape>
            <v:rect id="_x0000_s1055" o:spid="_x0000_s1055" o:spt="1" style="position:absolute;left:1780;top:5695;height:212;width:8717;" fillcolor="#F8F8F8" filled="t" stroked="f" coordsize="21600,21600">
              <v:path/>
              <v:fill on="t" focussize="0,0"/>
              <v:stroke on="f"/>
              <v:imagedata o:title=""/>
              <o:lock v:ext="edit"/>
            </v:rect>
            <v:shape id="_x0000_s1056" o:spid="_x0000_s1056" style="position:absolute;left:1759;top:5695;height:423;width:2;" filled="f" stroked="t" coordorigin="1759,5695" coordsize="0,423" path="m1759,5695l1759,5906m1759,5906l1759,6118e">
              <v:path arrowok="t"/>
              <v:fill on="f" focussize="0,0"/>
              <v:stroke weight="2.16pt" color="#6CE26C"/>
              <v:imagedata o:title=""/>
              <o:lock v:ext="edit"/>
            </v:shape>
            <v:rect id="_x0000_s1057" o:spid="_x0000_s1057" o:spt="1" style="position:absolute;left:1780;top:6117;height:212;width:8717;" fillcolor="#F8F8F8" filled="t" stroked="f" coordsize="21600,21600">
              <v:path/>
              <v:fill on="t" focussize="0,0"/>
              <v:stroke on="f"/>
              <v:imagedata o:title=""/>
              <o:lock v:ext="edit"/>
            </v:rect>
            <v:shape id="_x0000_s1058" o:spid="_x0000_s1058" style="position:absolute;left:1759;top:6117;height:423;width:2;" filled="f" stroked="t" coordorigin="1759,6118" coordsize="0,423" path="m1759,6118l1759,6329m1759,6329l1759,6540e">
              <v:path arrowok="t"/>
              <v:fill on="f" focussize="0,0"/>
              <v:stroke weight="2.16pt" color="#6CE26C"/>
              <v:imagedata o:title=""/>
              <o:lock v:ext="edit"/>
            </v:shape>
            <v:rect id="_x0000_s1059" o:spid="_x0000_s1059" o:spt="1" style="position:absolute;left:1780;top:6539;height:207;width:8717;" fillcolor="#F8F8F8" filled="t" stroked="f" coordsize="21600,21600">
              <v:path/>
              <v:fill on="t" focussize="0,0"/>
              <v:stroke on="f"/>
              <v:imagedata o:title=""/>
              <o:lock v:ext="edit"/>
            </v:rect>
            <v:shape id="_x0000_s1060" o:spid="_x0000_s1060" style="position:absolute;left:1759;top:6539;height:418;width:2;" filled="f" stroked="t" coordorigin="1759,6540" coordsize="0,418" path="m1759,6540l1759,6746m1759,6746l1759,6958e">
              <v:path arrowok="t"/>
              <v:fill on="f" focussize="0,0"/>
              <v:stroke weight="2.16pt" color="#6CE26C"/>
              <v:imagedata o:title=""/>
              <o:lock v:ext="edit"/>
            </v:shape>
            <v:rect id="_x0000_s1061" o:spid="_x0000_s1061" o:spt="1" style="position:absolute;left:1780;top:6957;height:212;width:8717;" fillcolor="#F8F8F8" filled="t" stroked="f" coordsize="21600,21600">
              <v:path/>
              <v:fill on="t" focussize="0,0"/>
              <v:stroke on="f"/>
              <v:imagedata o:title=""/>
              <o:lock v:ext="edit"/>
            </v:rect>
            <v:shape id="_x0000_s1062" o:spid="_x0000_s1062" style="position:absolute;left:1759;top:6957;height:1056;width:2;" filled="f" stroked="t" coordorigin="1759,6958" coordsize="0,1056" path="m1759,6958l1759,7169m1759,7169l1759,7380m1759,7380l1759,7591m1759,7591l1759,7802m1759,7802l1759,8014e">
              <v:path arrowok="t"/>
              <v:fill on="f" focussize="0,0"/>
              <v:stroke weight="2.16pt" color="#6CE26C"/>
              <v:imagedata o:title=""/>
              <o:lock v:ext="edit"/>
            </v:shape>
          </v:group>
        </w:pict>
      </w:r>
      <w:r>
        <w:rPr>
          <w:rFonts w:ascii="Consolas"/>
          <w:b/>
          <w:color w:val="006699"/>
          <w:sz w:val="18"/>
        </w:rPr>
        <w:t>class</w:t>
      </w:r>
      <w:r>
        <w:rPr>
          <w:rFonts w:ascii="Consolas"/>
          <w:b/>
          <w:color w:val="006699"/>
          <w:spacing w:val="-4"/>
          <w:sz w:val="18"/>
        </w:rPr>
        <w:t xml:space="preserve"> </w:t>
      </w:r>
      <w:r>
        <w:rPr>
          <w:rFonts w:ascii="Consolas"/>
          <w:sz w:val="18"/>
        </w:rPr>
        <w:t>DoubleLinkedList:</w:t>
      </w:r>
    </w:p>
    <w:p>
      <w:pPr>
        <w:pStyle w:val="8"/>
        <w:numPr>
          <w:ilvl w:val="1"/>
          <w:numId w:val="1"/>
        </w:numPr>
        <w:tabs>
          <w:tab w:val="left" w:pos="1091"/>
          <w:tab w:val="left" w:pos="1092"/>
        </w:tabs>
        <w:spacing w:before="0" w:after="0" w:line="240" w:lineRule="auto"/>
        <w:ind w:left="529" w:right="2558" w:firstLine="0"/>
        <w:jc w:val="left"/>
        <w:rPr>
          <w:rFonts w:ascii="Consolas"/>
          <w:color w:val="5C5C5C"/>
          <w:sz w:val="18"/>
        </w:rPr>
      </w:pPr>
      <w:r>
        <w:rPr>
          <w:rFonts w:ascii="Consolas"/>
          <w:color w:val="008200"/>
          <w:sz w:val="18"/>
        </w:rPr>
        <w:t xml:space="preserve">"""A base class providing a doubly linked </w:t>
      </w:r>
      <w:r>
        <w:rPr>
          <w:rFonts w:ascii="Consolas"/>
          <w:color w:val="008200"/>
          <w:spacing w:val="-3"/>
          <w:sz w:val="18"/>
        </w:rPr>
        <w:t xml:space="preserve">list </w:t>
      </w:r>
      <w:r>
        <w:rPr>
          <w:rFonts w:ascii="Consolas"/>
          <w:color w:val="008200"/>
          <w:sz w:val="18"/>
        </w:rPr>
        <w:t>representation."""</w:t>
      </w:r>
      <w:r>
        <w:rPr>
          <w:rFonts w:ascii="Consolas"/>
          <w:color w:val="5C5C5C"/>
          <w:sz w:val="18"/>
        </w:rPr>
        <w:t xml:space="preserve"> 3.</w:t>
      </w:r>
    </w:p>
    <w:p>
      <w:pPr>
        <w:tabs>
          <w:tab w:val="left" w:pos="1091"/>
        </w:tabs>
        <w:spacing w:before="1"/>
        <w:ind w:left="529" w:right="0" w:firstLine="0"/>
        <w:jc w:val="left"/>
        <w:rPr>
          <w:rFonts w:ascii="Consolas"/>
          <w:sz w:val="18"/>
        </w:rPr>
      </w:pPr>
      <w:r>
        <w:rPr>
          <w:rFonts w:ascii="Consolas"/>
          <w:color w:val="5C5C5C"/>
          <w:sz w:val="18"/>
        </w:rPr>
        <w:t>4.</w:t>
      </w:r>
      <w:r>
        <w:rPr>
          <w:rFonts w:ascii="Consolas"/>
          <w:color w:val="5C5C5C"/>
          <w:sz w:val="18"/>
        </w:rPr>
        <w:tab/>
      </w:r>
      <w:r>
        <w:rPr>
          <w:rFonts w:ascii="Consolas"/>
          <w:color w:val="008200"/>
          <w:sz w:val="18"/>
        </w:rPr>
        <w:t>#-------------------------- nested _Node class</w:t>
      </w:r>
      <w:r>
        <w:rPr>
          <w:rFonts w:ascii="Consolas"/>
          <w:color w:val="008200"/>
          <w:spacing w:val="-18"/>
          <w:sz w:val="18"/>
        </w:rPr>
        <w:t xml:space="preserve"> </w:t>
      </w:r>
      <w:r>
        <w:rPr>
          <w:rFonts w:ascii="Consolas"/>
          <w:color w:val="008200"/>
          <w:sz w:val="18"/>
        </w:rPr>
        <w:t>--------------------------</w:t>
      </w:r>
    </w:p>
    <w:p>
      <w:pPr>
        <w:pStyle w:val="8"/>
        <w:numPr>
          <w:ilvl w:val="0"/>
          <w:numId w:val="2"/>
        </w:numPr>
        <w:tabs>
          <w:tab w:val="left" w:pos="1091"/>
          <w:tab w:val="left" w:pos="1092"/>
        </w:tabs>
        <w:spacing w:before="1" w:after="0" w:line="240" w:lineRule="auto"/>
        <w:ind w:left="1091" w:right="0" w:hanging="563"/>
        <w:jc w:val="left"/>
        <w:rPr>
          <w:rFonts w:ascii="Consolas"/>
          <w:sz w:val="18"/>
        </w:rPr>
      </w:pPr>
      <w:r>
        <w:rPr>
          <w:rFonts w:ascii="Consolas"/>
          <w:color w:val="008200"/>
          <w:sz w:val="18"/>
        </w:rPr>
        <w:t># nested _Node</w:t>
      </w:r>
      <w:r>
        <w:rPr>
          <w:rFonts w:ascii="Consolas"/>
          <w:color w:val="008200"/>
          <w:spacing w:val="-9"/>
          <w:sz w:val="18"/>
        </w:rPr>
        <w:t xml:space="preserve"> </w:t>
      </w:r>
      <w:r>
        <w:rPr>
          <w:rFonts w:ascii="Consolas"/>
          <w:color w:val="008200"/>
          <w:sz w:val="18"/>
        </w:rPr>
        <w:t>class</w:t>
      </w:r>
    </w:p>
    <w:p>
      <w:pPr>
        <w:pStyle w:val="8"/>
        <w:numPr>
          <w:ilvl w:val="0"/>
          <w:numId w:val="2"/>
        </w:numPr>
        <w:tabs>
          <w:tab w:val="left" w:pos="1091"/>
          <w:tab w:val="left" w:pos="1092"/>
        </w:tabs>
        <w:spacing w:before="0" w:after="0" w:line="240" w:lineRule="auto"/>
        <w:ind w:left="1091" w:right="0" w:hanging="563"/>
        <w:jc w:val="left"/>
        <w:rPr>
          <w:rFonts w:ascii="Consolas"/>
          <w:sz w:val="18"/>
        </w:rPr>
      </w:pPr>
      <w:r>
        <w:rPr>
          <w:rFonts w:ascii="Consolas"/>
          <w:b/>
          <w:color w:val="006699"/>
          <w:sz w:val="18"/>
        </w:rPr>
        <w:t>class</w:t>
      </w:r>
      <w:r>
        <w:rPr>
          <w:rFonts w:ascii="Consolas"/>
          <w:b/>
          <w:color w:val="006699"/>
          <w:spacing w:val="1"/>
          <w:sz w:val="18"/>
        </w:rPr>
        <w:t xml:space="preserve"> </w:t>
      </w:r>
      <w:r>
        <w:rPr>
          <w:rFonts w:ascii="Consolas"/>
          <w:sz w:val="18"/>
        </w:rPr>
        <w:t>_Node:</w:t>
      </w:r>
    </w:p>
    <w:p>
      <w:pPr>
        <w:pStyle w:val="8"/>
        <w:numPr>
          <w:ilvl w:val="0"/>
          <w:numId w:val="2"/>
        </w:numPr>
        <w:tabs>
          <w:tab w:val="left" w:pos="1287"/>
          <w:tab w:val="left" w:pos="1288"/>
        </w:tabs>
        <w:spacing w:before="0" w:after="0" w:line="240" w:lineRule="auto"/>
        <w:ind w:left="1288" w:right="0" w:hanging="759"/>
        <w:jc w:val="left"/>
        <w:rPr>
          <w:rFonts w:ascii="Consolas"/>
          <w:sz w:val="18"/>
        </w:rPr>
      </w:pPr>
      <w:r>
        <w:rPr>
          <w:rFonts w:ascii="Consolas"/>
          <w:color w:val="008200"/>
          <w:sz w:val="18"/>
        </w:rPr>
        <w:t>"""Lightweight, nonpublic class for storing a doubly linked</w:t>
      </w:r>
      <w:r>
        <w:rPr>
          <w:rFonts w:ascii="Consolas"/>
          <w:color w:val="008200"/>
          <w:spacing w:val="-19"/>
          <w:sz w:val="18"/>
        </w:rPr>
        <w:t xml:space="preserve"> </w:t>
      </w:r>
      <w:r>
        <w:rPr>
          <w:rFonts w:ascii="Consolas"/>
          <w:color w:val="008200"/>
          <w:spacing w:val="-3"/>
          <w:sz w:val="18"/>
        </w:rPr>
        <w:t>node."""</w:t>
      </w:r>
    </w:p>
    <w:p>
      <w:pPr>
        <w:pStyle w:val="8"/>
        <w:numPr>
          <w:ilvl w:val="0"/>
          <w:numId w:val="2"/>
        </w:numPr>
        <w:tabs>
          <w:tab w:val="left" w:pos="1287"/>
          <w:tab w:val="left" w:pos="1288"/>
          <w:tab w:val="left" w:pos="6433"/>
        </w:tabs>
        <w:spacing w:before="1" w:after="0" w:line="240" w:lineRule="auto"/>
        <w:ind w:left="529" w:right="1766" w:firstLine="0"/>
        <w:jc w:val="left"/>
        <w:rPr>
          <w:rFonts w:ascii="Consolas"/>
          <w:sz w:val="18"/>
        </w:rPr>
      </w:pPr>
      <w:r>
        <w:rPr>
          <w:rFonts w:ascii="Times New Roman"/>
          <w:w w:val="101"/>
          <w:sz w:val="18"/>
          <w:u w:val="single"/>
        </w:rPr>
        <w:t xml:space="preserve"> </w:t>
      </w:r>
      <w:r>
        <w:rPr>
          <w:rFonts w:ascii="Times New Roman"/>
          <w:sz w:val="18"/>
          <w:u w:val="single"/>
        </w:rPr>
        <w:t xml:space="preserve">  </w:t>
      </w:r>
      <w:r>
        <w:rPr>
          <w:rFonts w:ascii="Times New Roman"/>
          <w:spacing w:val="20"/>
          <w:sz w:val="18"/>
          <w:u w:val="single"/>
        </w:rPr>
        <w:t xml:space="preserve"> </w:t>
      </w:r>
      <w:r>
        <w:rPr>
          <w:rFonts w:ascii="Consolas"/>
          <w:sz w:val="18"/>
        </w:rPr>
        <w:t>slots</w:t>
      </w:r>
      <w:r>
        <w:rPr>
          <w:rFonts w:ascii="Consolas"/>
          <w:sz w:val="18"/>
          <w:u w:val="single"/>
        </w:rPr>
        <w:t xml:space="preserve">  </w:t>
      </w:r>
      <w:r>
        <w:rPr>
          <w:rFonts w:ascii="Consolas"/>
          <w:sz w:val="18"/>
        </w:rPr>
        <w:t xml:space="preserve"> = </w:t>
      </w:r>
      <w:r>
        <w:rPr>
          <w:rFonts w:ascii="Consolas"/>
          <w:color w:val="0000FF"/>
          <w:sz w:val="18"/>
        </w:rPr>
        <w:t>'_element'</w:t>
      </w:r>
      <w:r>
        <w:rPr>
          <w:rFonts w:ascii="Consolas"/>
          <w:sz w:val="18"/>
        </w:rPr>
        <w:t>,</w:t>
      </w:r>
      <w:r>
        <w:rPr>
          <w:rFonts w:ascii="Consolas"/>
          <w:spacing w:val="-13"/>
          <w:sz w:val="18"/>
        </w:rPr>
        <w:t xml:space="preserve"> </w:t>
      </w:r>
      <w:r>
        <w:rPr>
          <w:rFonts w:ascii="Consolas"/>
          <w:color w:val="0000FF"/>
          <w:sz w:val="18"/>
        </w:rPr>
        <w:t>'_prev'</w:t>
      </w:r>
      <w:r>
        <w:rPr>
          <w:rFonts w:ascii="Consolas"/>
          <w:sz w:val="18"/>
        </w:rPr>
        <w:t>,</w:t>
      </w:r>
      <w:r>
        <w:rPr>
          <w:rFonts w:ascii="Consolas"/>
          <w:spacing w:val="-4"/>
          <w:sz w:val="18"/>
        </w:rPr>
        <w:t xml:space="preserve"> </w:t>
      </w:r>
      <w:r>
        <w:rPr>
          <w:rFonts w:ascii="Consolas"/>
          <w:color w:val="0000FF"/>
          <w:sz w:val="18"/>
        </w:rPr>
        <w:t>'_next'</w:t>
      </w:r>
      <w:r>
        <w:rPr>
          <w:rFonts w:ascii="Consolas"/>
          <w:color w:val="0000FF"/>
          <w:sz w:val="18"/>
        </w:rPr>
        <w:tab/>
      </w:r>
      <w:r>
        <w:rPr>
          <w:rFonts w:ascii="Consolas"/>
          <w:color w:val="008200"/>
          <w:sz w:val="18"/>
        </w:rPr>
        <w:t># streamline memory</w:t>
      </w:r>
      <w:r>
        <w:rPr>
          <w:rFonts w:ascii="Consolas"/>
          <w:color w:val="5C5C5C"/>
          <w:sz w:val="18"/>
        </w:rPr>
        <w:t xml:space="preserve"> 9.</w:t>
      </w:r>
    </w:p>
    <w:p>
      <w:pPr>
        <w:pStyle w:val="8"/>
        <w:numPr>
          <w:ilvl w:val="0"/>
          <w:numId w:val="3"/>
        </w:numPr>
        <w:tabs>
          <w:tab w:val="left" w:pos="1287"/>
          <w:tab w:val="left" w:pos="1288"/>
          <w:tab w:val="left" w:pos="5838"/>
        </w:tabs>
        <w:spacing w:before="0" w:after="0" w:line="207" w:lineRule="exact"/>
        <w:ind w:left="1288" w:right="0" w:hanging="759"/>
        <w:jc w:val="left"/>
        <w:rPr>
          <w:rFonts w:ascii="Consolas"/>
          <w:sz w:val="18"/>
        </w:rPr>
      </w:pPr>
      <w:r>
        <w:rPr>
          <w:rFonts w:ascii="Consolas"/>
          <w:b/>
          <w:color w:val="006699"/>
          <w:sz w:val="18"/>
        </w:rPr>
        <w:t>def</w:t>
      </w:r>
      <w:r>
        <w:rPr>
          <w:rFonts w:ascii="Consolas"/>
          <w:b/>
          <w:color w:val="006699"/>
          <w:sz w:val="18"/>
          <w:u w:val="single" w:color="000000"/>
        </w:rPr>
        <w:t xml:space="preserve">  </w:t>
      </w:r>
      <w:r>
        <w:rPr>
          <w:rFonts w:ascii="Consolas"/>
          <w:b/>
          <w:color w:val="006699"/>
          <w:sz w:val="18"/>
        </w:rPr>
        <w:t xml:space="preserve"> </w:t>
      </w:r>
      <w:r>
        <w:rPr>
          <w:rFonts w:ascii="Consolas"/>
          <w:sz w:val="18"/>
        </w:rPr>
        <w:t>init__(self, element,</w:t>
      </w:r>
      <w:r>
        <w:rPr>
          <w:rFonts w:ascii="Consolas"/>
          <w:spacing w:val="-18"/>
          <w:sz w:val="18"/>
        </w:rPr>
        <w:t xml:space="preserve"> </w:t>
      </w:r>
      <w:r>
        <w:rPr>
          <w:rFonts w:ascii="Consolas"/>
          <w:sz w:val="18"/>
        </w:rPr>
        <w:t>prev,</w:t>
      </w:r>
      <w:r>
        <w:rPr>
          <w:rFonts w:ascii="Consolas"/>
          <w:spacing w:val="-4"/>
          <w:sz w:val="18"/>
        </w:rPr>
        <w:t xml:space="preserve"> </w:t>
      </w:r>
      <w:r>
        <w:rPr>
          <w:rFonts w:ascii="Consolas"/>
          <w:sz w:val="18"/>
        </w:rPr>
        <w:t>next):</w:t>
      </w:r>
      <w:r>
        <w:rPr>
          <w:rFonts w:ascii="Consolas"/>
          <w:sz w:val="18"/>
        </w:rPr>
        <w:tab/>
      </w:r>
      <w:r>
        <w:rPr>
          <w:rFonts w:ascii="Consolas"/>
          <w:color w:val="008200"/>
          <w:sz w:val="18"/>
        </w:rPr>
        <w:t># initialize node's</w:t>
      </w:r>
      <w:r>
        <w:rPr>
          <w:rFonts w:ascii="Consolas"/>
          <w:color w:val="008200"/>
          <w:spacing w:val="-5"/>
          <w:sz w:val="18"/>
        </w:rPr>
        <w:t xml:space="preserve"> </w:t>
      </w:r>
      <w:r>
        <w:rPr>
          <w:rFonts w:ascii="Consolas"/>
          <w:color w:val="008200"/>
          <w:sz w:val="18"/>
        </w:rPr>
        <w:t>fields</w:t>
      </w:r>
    </w:p>
    <w:p>
      <w:pPr>
        <w:pStyle w:val="8"/>
        <w:numPr>
          <w:ilvl w:val="0"/>
          <w:numId w:val="3"/>
        </w:numPr>
        <w:tabs>
          <w:tab w:val="left" w:pos="1484"/>
          <w:tab w:val="left" w:pos="1485"/>
          <w:tab w:val="left" w:pos="5838"/>
        </w:tabs>
        <w:spacing w:before="0" w:after="0" w:line="240" w:lineRule="auto"/>
        <w:ind w:left="1484" w:right="0" w:hanging="956"/>
        <w:jc w:val="left"/>
        <w:rPr>
          <w:rFonts w:ascii="Consolas"/>
          <w:sz w:val="18"/>
        </w:rPr>
      </w:pPr>
      <w:r>
        <w:rPr>
          <w:rFonts w:ascii="Consolas"/>
          <w:sz w:val="18"/>
        </w:rPr>
        <w:t>self._element</w:t>
      </w:r>
      <w:r>
        <w:rPr>
          <w:rFonts w:ascii="Consolas"/>
          <w:spacing w:val="-4"/>
          <w:sz w:val="18"/>
        </w:rPr>
        <w:t xml:space="preserve"> </w:t>
      </w:r>
      <w:r>
        <w:rPr>
          <w:rFonts w:ascii="Consolas"/>
          <w:sz w:val="18"/>
        </w:rPr>
        <w:t>=</w:t>
      </w:r>
      <w:r>
        <w:rPr>
          <w:rFonts w:ascii="Consolas"/>
          <w:spacing w:val="-4"/>
          <w:sz w:val="18"/>
        </w:rPr>
        <w:t xml:space="preserve"> </w:t>
      </w:r>
      <w:r>
        <w:rPr>
          <w:rFonts w:ascii="Consolas"/>
          <w:sz w:val="18"/>
        </w:rPr>
        <w:t>element</w:t>
      </w:r>
      <w:r>
        <w:rPr>
          <w:rFonts w:ascii="Consolas"/>
          <w:sz w:val="18"/>
        </w:rPr>
        <w:tab/>
      </w:r>
      <w:r>
        <w:rPr>
          <w:rFonts w:ascii="Consolas"/>
          <w:color w:val="008200"/>
          <w:sz w:val="18"/>
        </w:rPr>
        <w:t># user's</w:t>
      </w:r>
      <w:r>
        <w:rPr>
          <w:rFonts w:ascii="Consolas"/>
          <w:color w:val="008200"/>
          <w:spacing w:val="-5"/>
          <w:sz w:val="18"/>
        </w:rPr>
        <w:t xml:space="preserve"> </w:t>
      </w:r>
      <w:r>
        <w:rPr>
          <w:rFonts w:ascii="Consolas"/>
          <w:color w:val="008200"/>
          <w:spacing w:val="-3"/>
          <w:sz w:val="18"/>
        </w:rPr>
        <w:t>element</w:t>
      </w:r>
    </w:p>
    <w:p>
      <w:pPr>
        <w:pStyle w:val="8"/>
        <w:numPr>
          <w:ilvl w:val="0"/>
          <w:numId w:val="3"/>
        </w:numPr>
        <w:tabs>
          <w:tab w:val="left" w:pos="1484"/>
          <w:tab w:val="left" w:pos="1485"/>
          <w:tab w:val="left" w:pos="5838"/>
        </w:tabs>
        <w:spacing w:before="1" w:after="0" w:line="240" w:lineRule="auto"/>
        <w:ind w:left="1484" w:right="0" w:hanging="956"/>
        <w:jc w:val="left"/>
        <w:rPr>
          <w:rFonts w:ascii="Consolas"/>
          <w:sz w:val="18"/>
        </w:rPr>
      </w:pPr>
      <w:r>
        <w:rPr>
          <w:rFonts w:ascii="Consolas"/>
          <w:sz w:val="18"/>
        </w:rPr>
        <w:t>self._prev</w:t>
      </w:r>
      <w:r>
        <w:rPr>
          <w:rFonts w:ascii="Consolas"/>
          <w:spacing w:val="-4"/>
          <w:sz w:val="18"/>
        </w:rPr>
        <w:t xml:space="preserve"> </w:t>
      </w:r>
      <w:r>
        <w:rPr>
          <w:rFonts w:ascii="Consolas"/>
          <w:sz w:val="18"/>
        </w:rPr>
        <w:t>=</w:t>
      </w:r>
      <w:r>
        <w:rPr>
          <w:rFonts w:ascii="Consolas"/>
          <w:spacing w:val="-3"/>
          <w:sz w:val="18"/>
        </w:rPr>
        <w:t xml:space="preserve"> </w:t>
      </w:r>
      <w:r>
        <w:rPr>
          <w:rFonts w:ascii="Consolas"/>
          <w:sz w:val="18"/>
        </w:rPr>
        <w:t>prev</w:t>
      </w:r>
      <w:r>
        <w:rPr>
          <w:rFonts w:ascii="Consolas"/>
          <w:sz w:val="18"/>
        </w:rPr>
        <w:tab/>
      </w:r>
      <w:r>
        <w:rPr>
          <w:rFonts w:ascii="Consolas"/>
          <w:color w:val="008200"/>
          <w:sz w:val="18"/>
        </w:rPr>
        <w:t># previous node</w:t>
      </w:r>
      <w:r>
        <w:rPr>
          <w:rFonts w:ascii="Consolas"/>
          <w:color w:val="008200"/>
          <w:spacing w:val="-9"/>
          <w:sz w:val="18"/>
        </w:rPr>
        <w:t xml:space="preserve"> </w:t>
      </w:r>
      <w:r>
        <w:rPr>
          <w:rFonts w:ascii="Consolas"/>
          <w:color w:val="008200"/>
          <w:sz w:val="18"/>
        </w:rPr>
        <w:t>reference</w:t>
      </w:r>
    </w:p>
    <w:p>
      <w:pPr>
        <w:pStyle w:val="8"/>
        <w:numPr>
          <w:ilvl w:val="0"/>
          <w:numId w:val="3"/>
        </w:numPr>
        <w:tabs>
          <w:tab w:val="left" w:pos="1484"/>
          <w:tab w:val="left" w:pos="1485"/>
          <w:tab w:val="left" w:pos="5838"/>
        </w:tabs>
        <w:spacing w:before="0" w:after="0" w:line="240" w:lineRule="auto"/>
        <w:ind w:left="529" w:right="2161" w:firstLine="0"/>
        <w:jc w:val="left"/>
        <w:rPr>
          <w:rFonts w:ascii="Consolas"/>
          <w:sz w:val="18"/>
        </w:rPr>
      </w:pPr>
      <w:r>
        <w:rPr>
          <w:rFonts w:ascii="Consolas"/>
          <w:sz w:val="18"/>
        </w:rPr>
        <w:t>self._next</w:t>
      </w:r>
      <w:r>
        <w:rPr>
          <w:rFonts w:ascii="Consolas"/>
          <w:spacing w:val="-4"/>
          <w:sz w:val="18"/>
        </w:rPr>
        <w:t xml:space="preserve"> </w:t>
      </w:r>
      <w:r>
        <w:rPr>
          <w:rFonts w:ascii="Consolas"/>
          <w:sz w:val="18"/>
        </w:rPr>
        <w:t>=</w:t>
      </w:r>
      <w:r>
        <w:rPr>
          <w:rFonts w:ascii="Consolas"/>
          <w:spacing w:val="-3"/>
          <w:sz w:val="18"/>
        </w:rPr>
        <w:t xml:space="preserve"> </w:t>
      </w:r>
      <w:r>
        <w:rPr>
          <w:rFonts w:ascii="Consolas"/>
          <w:sz w:val="18"/>
        </w:rPr>
        <w:t>next</w:t>
      </w:r>
      <w:r>
        <w:rPr>
          <w:rFonts w:ascii="Consolas"/>
          <w:sz w:val="18"/>
        </w:rPr>
        <w:tab/>
      </w:r>
      <w:r>
        <w:rPr>
          <w:rFonts w:ascii="Consolas"/>
          <w:color w:val="008200"/>
          <w:sz w:val="18"/>
        </w:rPr>
        <w:t xml:space="preserve"># next </w:t>
      </w:r>
      <w:r>
        <w:rPr>
          <w:rFonts w:ascii="Consolas"/>
          <w:color w:val="008200"/>
          <w:spacing w:val="-3"/>
          <w:sz w:val="18"/>
        </w:rPr>
        <w:t xml:space="preserve">node </w:t>
      </w:r>
      <w:r>
        <w:rPr>
          <w:rFonts w:ascii="Consolas"/>
          <w:color w:val="008200"/>
          <w:sz w:val="18"/>
        </w:rPr>
        <w:t>reference</w:t>
      </w:r>
      <w:r>
        <w:rPr>
          <w:rFonts w:ascii="Consolas"/>
          <w:color w:val="5C5C5C"/>
          <w:sz w:val="18"/>
        </w:rPr>
        <w:t xml:space="preserve"> 14.</w:t>
      </w:r>
    </w:p>
    <w:p>
      <w:pPr>
        <w:tabs>
          <w:tab w:val="left" w:pos="1091"/>
        </w:tabs>
        <w:spacing w:before="1"/>
        <w:ind w:left="529" w:right="0" w:firstLine="0"/>
        <w:jc w:val="left"/>
        <w:rPr>
          <w:rFonts w:ascii="Consolas"/>
          <w:sz w:val="18"/>
        </w:rPr>
      </w:pPr>
      <w:r>
        <w:rPr>
          <w:rFonts w:ascii="Consolas"/>
          <w:color w:val="5C5C5C"/>
          <w:sz w:val="18"/>
        </w:rPr>
        <w:t>15.</w:t>
      </w:r>
      <w:r>
        <w:rPr>
          <w:rFonts w:ascii="Consolas"/>
          <w:color w:val="5C5C5C"/>
          <w:sz w:val="18"/>
        </w:rPr>
        <w:tab/>
      </w:r>
      <w:r>
        <w:rPr>
          <w:rFonts w:ascii="Consolas"/>
          <w:color w:val="008200"/>
          <w:sz w:val="18"/>
        </w:rPr>
        <w:t>#-------------------------- list constructor</w:t>
      </w:r>
      <w:r>
        <w:rPr>
          <w:rFonts w:ascii="Consolas"/>
          <w:color w:val="008200"/>
          <w:spacing w:val="-13"/>
          <w:sz w:val="18"/>
        </w:rPr>
        <w:t xml:space="preserve"> </w:t>
      </w:r>
      <w:r>
        <w:rPr>
          <w:rFonts w:ascii="Consolas"/>
          <w:color w:val="008200"/>
          <w:sz w:val="18"/>
        </w:rPr>
        <w:t>--------------------------</w:t>
      </w:r>
    </w:p>
    <w:p>
      <w:pPr>
        <w:spacing w:before="0"/>
        <w:ind w:left="529" w:right="0" w:firstLine="0"/>
        <w:jc w:val="left"/>
        <w:rPr>
          <w:rFonts w:ascii="Consolas"/>
          <w:sz w:val="18"/>
        </w:rPr>
      </w:pPr>
      <w:r>
        <w:rPr>
          <w:rFonts w:ascii="Consolas"/>
          <w:color w:val="5C5C5C"/>
          <w:sz w:val="18"/>
        </w:rPr>
        <w:t>16.</w:t>
      </w:r>
    </w:p>
    <w:p>
      <w:pPr>
        <w:pStyle w:val="8"/>
        <w:numPr>
          <w:ilvl w:val="0"/>
          <w:numId w:val="4"/>
        </w:numPr>
        <w:tabs>
          <w:tab w:val="left" w:pos="1091"/>
          <w:tab w:val="left" w:pos="1092"/>
        </w:tabs>
        <w:spacing w:before="1" w:after="0" w:line="240" w:lineRule="auto"/>
        <w:ind w:left="1091" w:right="0" w:hanging="563"/>
        <w:jc w:val="left"/>
        <w:rPr>
          <w:rFonts w:ascii="Consolas"/>
          <w:sz w:val="18"/>
        </w:rPr>
      </w:pPr>
      <w:r>
        <w:rPr>
          <w:rFonts w:ascii="Consolas"/>
          <w:b/>
          <w:color w:val="006699"/>
          <w:sz w:val="18"/>
        </w:rPr>
        <w:t xml:space="preserve">def </w:t>
      </w:r>
      <w:r>
        <w:rPr>
          <w:rFonts w:ascii="Consolas"/>
          <w:spacing w:val="-3"/>
          <w:sz w:val="18"/>
        </w:rPr>
        <w:t>init</w:t>
      </w:r>
      <w:r>
        <w:rPr>
          <w:rFonts w:ascii="Consolas"/>
          <w:spacing w:val="5"/>
          <w:sz w:val="18"/>
        </w:rPr>
        <w:t xml:space="preserve"> </w:t>
      </w:r>
      <w:r>
        <w:rPr>
          <w:rFonts w:ascii="Consolas"/>
          <w:sz w:val="18"/>
        </w:rPr>
        <w:t>(self):</w:t>
      </w:r>
    </w:p>
    <w:p>
      <w:pPr>
        <w:pStyle w:val="8"/>
        <w:numPr>
          <w:ilvl w:val="0"/>
          <w:numId w:val="4"/>
        </w:numPr>
        <w:tabs>
          <w:tab w:val="left" w:pos="1287"/>
          <w:tab w:val="left" w:pos="1288"/>
        </w:tabs>
        <w:spacing w:before="0" w:after="0" w:line="240" w:lineRule="auto"/>
        <w:ind w:left="1288" w:right="0" w:hanging="759"/>
        <w:jc w:val="left"/>
        <w:rPr>
          <w:rFonts w:ascii="Consolas"/>
          <w:sz w:val="18"/>
        </w:rPr>
      </w:pPr>
      <w:r>
        <w:rPr>
          <w:rFonts w:ascii="Consolas"/>
          <w:color w:val="008200"/>
          <w:sz w:val="18"/>
        </w:rPr>
        <w:t>"""Create an empty</w:t>
      </w:r>
      <w:r>
        <w:rPr>
          <w:rFonts w:ascii="Consolas"/>
          <w:color w:val="008200"/>
          <w:spacing w:val="-10"/>
          <w:sz w:val="18"/>
        </w:rPr>
        <w:t xml:space="preserve"> </w:t>
      </w:r>
      <w:r>
        <w:rPr>
          <w:rFonts w:ascii="Consolas"/>
          <w:color w:val="008200"/>
          <w:sz w:val="18"/>
        </w:rPr>
        <w:t>list."""</w:t>
      </w:r>
    </w:p>
    <w:p>
      <w:pPr>
        <w:pStyle w:val="8"/>
        <w:numPr>
          <w:ilvl w:val="0"/>
          <w:numId w:val="4"/>
        </w:numPr>
        <w:tabs>
          <w:tab w:val="left" w:pos="1287"/>
          <w:tab w:val="left" w:pos="1288"/>
        </w:tabs>
        <w:spacing w:before="1" w:after="0" w:line="240" w:lineRule="auto"/>
        <w:ind w:left="1288" w:right="0" w:hanging="759"/>
        <w:jc w:val="left"/>
        <w:rPr>
          <w:rFonts w:ascii="Consolas"/>
          <w:sz w:val="18"/>
        </w:rPr>
      </w:pPr>
      <w:r>
        <w:rPr>
          <w:rFonts w:ascii="Consolas"/>
          <w:sz w:val="18"/>
        </w:rPr>
        <w:t>self._head = self._Node(None, None,</w:t>
      </w:r>
      <w:r>
        <w:rPr>
          <w:rFonts w:ascii="Consolas"/>
          <w:spacing w:val="-19"/>
          <w:sz w:val="18"/>
        </w:rPr>
        <w:t xml:space="preserve"> </w:t>
      </w:r>
      <w:r>
        <w:rPr>
          <w:rFonts w:ascii="Consolas"/>
          <w:sz w:val="18"/>
        </w:rPr>
        <w:t>None)</w:t>
      </w:r>
    </w:p>
    <w:p>
      <w:pPr>
        <w:pStyle w:val="8"/>
        <w:numPr>
          <w:ilvl w:val="0"/>
          <w:numId w:val="4"/>
        </w:numPr>
        <w:tabs>
          <w:tab w:val="left" w:pos="1287"/>
          <w:tab w:val="left" w:pos="1288"/>
        </w:tabs>
        <w:spacing w:before="0" w:after="0" w:line="209" w:lineRule="exact"/>
        <w:ind w:left="1288" w:right="0" w:hanging="759"/>
        <w:jc w:val="left"/>
        <w:rPr>
          <w:rFonts w:ascii="Consolas"/>
          <w:sz w:val="18"/>
        </w:rPr>
      </w:pPr>
      <w:r>
        <w:rPr>
          <w:rFonts w:ascii="Consolas"/>
          <w:sz w:val="18"/>
        </w:rPr>
        <w:t>self._tail = self._Node(None, None,</w:t>
      </w:r>
      <w:r>
        <w:rPr>
          <w:rFonts w:ascii="Consolas"/>
          <w:spacing w:val="-19"/>
          <w:sz w:val="18"/>
        </w:rPr>
        <w:t xml:space="preserve"> </w:t>
      </w:r>
      <w:r>
        <w:rPr>
          <w:rFonts w:ascii="Consolas"/>
          <w:sz w:val="18"/>
        </w:rPr>
        <w:t>None)</w:t>
      </w:r>
    </w:p>
    <w:p>
      <w:pPr>
        <w:pStyle w:val="8"/>
        <w:numPr>
          <w:ilvl w:val="0"/>
          <w:numId w:val="4"/>
        </w:numPr>
        <w:tabs>
          <w:tab w:val="left" w:pos="1287"/>
          <w:tab w:val="left" w:pos="1288"/>
        </w:tabs>
        <w:spacing w:before="0" w:after="0" w:line="209" w:lineRule="exact"/>
        <w:ind w:left="1288" w:right="0" w:hanging="759"/>
        <w:jc w:val="left"/>
        <w:rPr>
          <w:rFonts w:ascii="Consolas"/>
          <w:sz w:val="18"/>
        </w:rPr>
      </w:pPr>
      <w:r>
        <w:rPr>
          <w:rFonts w:ascii="Consolas"/>
          <w:sz w:val="18"/>
        </w:rPr>
        <w:t>self._head._next =</w:t>
      </w:r>
      <w:r>
        <w:rPr>
          <w:rFonts w:ascii="Consolas"/>
          <w:spacing w:val="-16"/>
          <w:sz w:val="18"/>
        </w:rPr>
        <w:t xml:space="preserve"> </w:t>
      </w:r>
      <w:r>
        <w:rPr>
          <w:rFonts w:ascii="Consolas"/>
          <w:sz w:val="18"/>
        </w:rPr>
        <w:t>self._tail</w:t>
      </w:r>
    </w:p>
    <w:p>
      <w:pPr>
        <w:pStyle w:val="8"/>
        <w:numPr>
          <w:ilvl w:val="0"/>
          <w:numId w:val="4"/>
        </w:numPr>
        <w:tabs>
          <w:tab w:val="left" w:pos="1287"/>
          <w:tab w:val="left" w:pos="1288"/>
        </w:tabs>
        <w:spacing w:before="1" w:after="0" w:line="240" w:lineRule="auto"/>
        <w:ind w:left="1288" w:right="0" w:hanging="759"/>
        <w:jc w:val="left"/>
        <w:rPr>
          <w:rFonts w:ascii="Consolas"/>
          <w:sz w:val="18"/>
        </w:rPr>
      </w:pPr>
      <w:r>
        <w:rPr>
          <w:rFonts w:ascii="Consolas"/>
          <w:sz w:val="18"/>
        </w:rPr>
        <w:t>self._tail._prev =</w:t>
      </w:r>
      <w:r>
        <w:rPr>
          <w:rFonts w:ascii="Consolas"/>
          <w:spacing w:val="9"/>
          <w:sz w:val="18"/>
        </w:rPr>
        <w:t xml:space="preserve"> </w:t>
      </w:r>
      <w:r>
        <w:rPr>
          <w:rFonts w:ascii="Consolas"/>
          <w:spacing w:val="-3"/>
          <w:sz w:val="18"/>
        </w:rPr>
        <w:t>self._head</w:t>
      </w:r>
    </w:p>
    <w:p>
      <w:pPr>
        <w:pStyle w:val="8"/>
        <w:numPr>
          <w:ilvl w:val="0"/>
          <w:numId w:val="4"/>
        </w:numPr>
        <w:tabs>
          <w:tab w:val="left" w:pos="1287"/>
          <w:tab w:val="left" w:pos="1288"/>
          <w:tab w:val="left" w:pos="5838"/>
        </w:tabs>
        <w:spacing w:before="0" w:after="0" w:line="240" w:lineRule="auto"/>
        <w:ind w:left="529" w:right="2261" w:firstLine="0"/>
        <w:jc w:val="left"/>
        <w:rPr>
          <w:rFonts w:ascii="Consolas"/>
          <w:sz w:val="18"/>
        </w:rPr>
      </w:pPr>
      <w:r>
        <w:rPr>
          <w:rFonts w:ascii="Consolas"/>
          <w:sz w:val="18"/>
        </w:rPr>
        <w:t>self._size</w:t>
      </w:r>
      <w:r>
        <w:rPr>
          <w:rFonts w:ascii="Consolas"/>
          <w:spacing w:val="-3"/>
          <w:sz w:val="18"/>
        </w:rPr>
        <w:t xml:space="preserve"> </w:t>
      </w:r>
      <w:r>
        <w:rPr>
          <w:rFonts w:ascii="Consolas"/>
          <w:sz w:val="18"/>
        </w:rPr>
        <w:t>=</w:t>
      </w:r>
      <w:r>
        <w:rPr>
          <w:rFonts w:ascii="Consolas"/>
          <w:spacing w:val="-3"/>
          <w:sz w:val="18"/>
        </w:rPr>
        <w:t xml:space="preserve"> </w:t>
      </w:r>
      <w:r>
        <w:rPr>
          <w:rFonts w:ascii="Consolas"/>
          <w:sz w:val="18"/>
        </w:rPr>
        <w:t>0</w:t>
      </w:r>
      <w:r>
        <w:rPr>
          <w:rFonts w:ascii="Consolas"/>
          <w:sz w:val="18"/>
        </w:rPr>
        <w:tab/>
      </w:r>
      <w:r>
        <w:rPr>
          <w:rFonts w:ascii="Consolas"/>
          <w:color w:val="008200"/>
          <w:sz w:val="18"/>
        </w:rPr>
        <w:t xml:space="preserve"># number </w:t>
      </w:r>
      <w:r>
        <w:rPr>
          <w:rFonts w:ascii="Consolas"/>
          <w:color w:val="008200"/>
          <w:spacing w:val="-3"/>
          <w:sz w:val="18"/>
        </w:rPr>
        <w:t xml:space="preserve">of </w:t>
      </w:r>
      <w:r>
        <w:rPr>
          <w:rFonts w:ascii="Consolas"/>
          <w:color w:val="008200"/>
          <w:sz w:val="18"/>
        </w:rPr>
        <w:t>elements</w:t>
      </w:r>
      <w:r>
        <w:rPr>
          <w:rFonts w:ascii="Consolas"/>
          <w:color w:val="5C5C5C"/>
          <w:sz w:val="18"/>
        </w:rPr>
        <w:t xml:space="preserve"> 24.</w:t>
      </w:r>
    </w:p>
    <w:p>
      <w:pPr>
        <w:tabs>
          <w:tab w:val="left" w:pos="1091"/>
        </w:tabs>
        <w:spacing w:before="1"/>
        <w:ind w:left="529" w:right="0" w:firstLine="0"/>
        <w:jc w:val="left"/>
        <w:rPr>
          <w:rFonts w:ascii="Consolas"/>
          <w:sz w:val="18"/>
        </w:rPr>
      </w:pPr>
      <w:r>
        <w:rPr>
          <w:rFonts w:ascii="Consolas"/>
          <w:color w:val="5C5C5C"/>
          <w:sz w:val="18"/>
        </w:rPr>
        <w:t>25.</w:t>
      </w:r>
      <w:r>
        <w:rPr>
          <w:rFonts w:ascii="Consolas"/>
          <w:color w:val="5C5C5C"/>
          <w:sz w:val="18"/>
        </w:rPr>
        <w:tab/>
      </w:r>
      <w:r>
        <w:rPr>
          <w:rFonts w:ascii="Consolas"/>
          <w:color w:val="008200"/>
          <w:sz w:val="18"/>
        </w:rPr>
        <w:t>#-------------------------- public accessors</w:t>
      </w:r>
      <w:r>
        <w:rPr>
          <w:rFonts w:ascii="Consolas"/>
          <w:color w:val="008200"/>
          <w:spacing w:val="-13"/>
          <w:sz w:val="18"/>
        </w:rPr>
        <w:t xml:space="preserve"> </w:t>
      </w:r>
      <w:r>
        <w:rPr>
          <w:rFonts w:ascii="Consolas"/>
          <w:color w:val="008200"/>
          <w:sz w:val="18"/>
        </w:rPr>
        <w:t>--------------------------</w:t>
      </w:r>
    </w:p>
    <w:p>
      <w:pPr>
        <w:spacing w:before="0"/>
        <w:ind w:left="529" w:right="0" w:firstLine="0"/>
        <w:jc w:val="left"/>
        <w:rPr>
          <w:rFonts w:ascii="Consolas"/>
          <w:sz w:val="18"/>
        </w:rPr>
      </w:pPr>
      <w:r>
        <w:rPr>
          <w:rFonts w:ascii="Consolas"/>
          <w:color w:val="5C5C5C"/>
          <w:sz w:val="18"/>
        </w:rPr>
        <w:t>26.</w:t>
      </w:r>
    </w:p>
    <w:p>
      <w:pPr>
        <w:pStyle w:val="8"/>
        <w:numPr>
          <w:ilvl w:val="0"/>
          <w:numId w:val="5"/>
        </w:numPr>
        <w:tabs>
          <w:tab w:val="left" w:pos="1091"/>
          <w:tab w:val="left" w:pos="1092"/>
        </w:tabs>
        <w:spacing w:before="1" w:after="0" w:line="240" w:lineRule="auto"/>
        <w:ind w:left="1091" w:right="0" w:hanging="563"/>
        <w:jc w:val="left"/>
        <w:rPr>
          <w:rFonts w:ascii="Consolas"/>
          <w:sz w:val="18"/>
        </w:rPr>
      </w:pPr>
      <w:r>
        <w:rPr>
          <w:rFonts w:ascii="Consolas"/>
          <w:b/>
          <w:color w:val="006699"/>
          <w:sz w:val="18"/>
        </w:rPr>
        <w:t xml:space="preserve">def </w:t>
      </w:r>
      <w:r>
        <w:rPr>
          <w:rFonts w:ascii="Consolas"/>
          <w:spacing w:val="-4"/>
          <w:sz w:val="18"/>
        </w:rPr>
        <w:t>len</w:t>
      </w:r>
      <w:r>
        <w:rPr>
          <w:rFonts w:ascii="Consolas"/>
          <w:spacing w:val="7"/>
          <w:sz w:val="18"/>
        </w:rPr>
        <w:t xml:space="preserve"> </w:t>
      </w:r>
      <w:r>
        <w:rPr>
          <w:rFonts w:ascii="Consolas"/>
          <w:spacing w:val="-3"/>
          <w:sz w:val="18"/>
        </w:rPr>
        <w:t>(self):</w:t>
      </w:r>
    </w:p>
    <w:p>
      <w:pPr>
        <w:pStyle w:val="8"/>
        <w:numPr>
          <w:ilvl w:val="0"/>
          <w:numId w:val="5"/>
        </w:numPr>
        <w:tabs>
          <w:tab w:val="left" w:pos="1287"/>
          <w:tab w:val="left" w:pos="1288"/>
        </w:tabs>
        <w:spacing w:before="0" w:after="0" w:line="240" w:lineRule="auto"/>
        <w:ind w:left="1288" w:right="0" w:hanging="759"/>
        <w:jc w:val="left"/>
        <w:rPr>
          <w:rFonts w:ascii="Consolas"/>
          <w:sz w:val="18"/>
        </w:rPr>
      </w:pPr>
      <w:r>
        <w:rPr>
          <w:rFonts w:ascii="Consolas"/>
          <w:color w:val="008200"/>
          <w:sz w:val="18"/>
        </w:rPr>
        <w:t>"""Return the number of elements in the</w:t>
      </w:r>
      <w:r>
        <w:rPr>
          <w:rFonts w:ascii="Consolas"/>
          <w:color w:val="008200"/>
          <w:spacing w:val="-13"/>
          <w:sz w:val="18"/>
        </w:rPr>
        <w:t xml:space="preserve"> </w:t>
      </w:r>
      <w:r>
        <w:rPr>
          <w:rFonts w:ascii="Consolas"/>
          <w:color w:val="008200"/>
          <w:sz w:val="18"/>
        </w:rPr>
        <w:t>list."""</w:t>
      </w:r>
    </w:p>
    <w:p>
      <w:pPr>
        <w:pStyle w:val="8"/>
        <w:numPr>
          <w:ilvl w:val="0"/>
          <w:numId w:val="5"/>
        </w:numPr>
        <w:tabs>
          <w:tab w:val="left" w:pos="1287"/>
          <w:tab w:val="left" w:pos="1288"/>
        </w:tabs>
        <w:spacing w:before="1" w:after="0" w:line="240" w:lineRule="auto"/>
        <w:ind w:left="529" w:right="7109" w:firstLine="0"/>
        <w:jc w:val="left"/>
        <w:rPr>
          <w:rFonts w:ascii="Consolas"/>
          <w:sz w:val="18"/>
        </w:rPr>
      </w:pPr>
      <w:r>
        <w:rPr>
          <w:rFonts w:ascii="Consolas"/>
          <w:b/>
          <w:color w:val="006699"/>
          <w:sz w:val="18"/>
        </w:rPr>
        <w:t xml:space="preserve">return </w:t>
      </w:r>
      <w:r>
        <w:rPr>
          <w:rFonts w:ascii="Consolas"/>
          <w:sz w:val="18"/>
        </w:rPr>
        <w:t>self._size</w:t>
      </w:r>
      <w:r>
        <w:rPr>
          <w:rFonts w:ascii="Consolas"/>
          <w:color w:val="5C5C5C"/>
          <w:sz w:val="18"/>
        </w:rPr>
        <w:t xml:space="preserve"> 30.</w:t>
      </w:r>
    </w:p>
    <w:p>
      <w:pPr>
        <w:pStyle w:val="8"/>
        <w:numPr>
          <w:ilvl w:val="0"/>
          <w:numId w:val="6"/>
        </w:numPr>
        <w:tabs>
          <w:tab w:val="left" w:pos="1091"/>
          <w:tab w:val="left" w:pos="1092"/>
        </w:tabs>
        <w:spacing w:before="0" w:after="0" w:line="209" w:lineRule="exact"/>
        <w:ind w:left="1091" w:right="0" w:hanging="563"/>
        <w:jc w:val="left"/>
        <w:rPr>
          <w:rFonts w:ascii="Consolas"/>
          <w:sz w:val="18"/>
        </w:rPr>
      </w:pPr>
      <w:r>
        <w:rPr>
          <w:rFonts w:ascii="Consolas"/>
          <w:b/>
          <w:color w:val="006699"/>
          <w:sz w:val="18"/>
        </w:rPr>
        <w:t>def</w:t>
      </w:r>
      <w:r>
        <w:rPr>
          <w:rFonts w:ascii="Consolas"/>
          <w:b/>
          <w:color w:val="006699"/>
          <w:spacing w:val="-4"/>
          <w:sz w:val="18"/>
        </w:rPr>
        <w:t xml:space="preserve"> </w:t>
      </w:r>
      <w:r>
        <w:rPr>
          <w:rFonts w:ascii="Consolas"/>
          <w:sz w:val="18"/>
        </w:rPr>
        <w:t>is_empty(self):</w:t>
      </w:r>
    </w:p>
    <w:p>
      <w:pPr>
        <w:pStyle w:val="8"/>
        <w:numPr>
          <w:ilvl w:val="0"/>
          <w:numId w:val="6"/>
        </w:numPr>
        <w:tabs>
          <w:tab w:val="left" w:pos="1287"/>
          <w:tab w:val="left" w:pos="1288"/>
        </w:tabs>
        <w:spacing w:before="0" w:after="0" w:line="209" w:lineRule="exact"/>
        <w:ind w:left="1288" w:right="0" w:hanging="759"/>
        <w:jc w:val="left"/>
        <w:rPr>
          <w:rFonts w:ascii="Consolas"/>
          <w:sz w:val="18"/>
        </w:rPr>
      </w:pPr>
      <w:r>
        <w:rPr>
          <w:rFonts w:ascii="Consolas"/>
          <w:color w:val="008200"/>
          <w:sz w:val="18"/>
        </w:rPr>
        <w:t>"""Return True if list is</w:t>
      </w:r>
      <w:r>
        <w:rPr>
          <w:rFonts w:ascii="Consolas"/>
          <w:color w:val="008200"/>
          <w:spacing w:val="-16"/>
          <w:sz w:val="18"/>
        </w:rPr>
        <w:t xml:space="preserve"> </w:t>
      </w:r>
      <w:r>
        <w:rPr>
          <w:rFonts w:ascii="Consolas"/>
          <w:color w:val="008200"/>
          <w:sz w:val="18"/>
        </w:rPr>
        <w:t>empty."""</w:t>
      </w:r>
    </w:p>
    <w:p>
      <w:pPr>
        <w:pStyle w:val="8"/>
        <w:numPr>
          <w:ilvl w:val="0"/>
          <w:numId w:val="6"/>
        </w:numPr>
        <w:tabs>
          <w:tab w:val="left" w:pos="1287"/>
          <w:tab w:val="left" w:pos="1288"/>
        </w:tabs>
        <w:spacing w:before="1" w:after="0" w:line="240" w:lineRule="auto"/>
        <w:ind w:left="529" w:right="6615" w:firstLine="0"/>
        <w:jc w:val="left"/>
        <w:rPr>
          <w:rFonts w:ascii="Consolas"/>
          <w:sz w:val="18"/>
        </w:rPr>
      </w:pPr>
      <w:r>
        <w:rPr>
          <w:rFonts w:ascii="Consolas"/>
          <w:b/>
          <w:color w:val="006699"/>
          <w:sz w:val="18"/>
        </w:rPr>
        <w:t xml:space="preserve">return </w:t>
      </w:r>
      <w:r>
        <w:rPr>
          <w:rFonts w:ascii="Consolas"/>
          <w:sz w:val="18"/>
        </w:rPr>
        <w:t>self._size == 0</w:t>
      </w:r>
      <w:r>
        <w:rPr>
          <w:rFonts w:ascii="Consolas"/>
          <w:color w:val="5C5C5C"/>
          <w:sz w:val="18"/>
        </w:rPr>
        <w:t xml:space="preserve"> 34.</w:t>
      </w:r>
    </w:p>
    <w:p>
      <w:pPr>
        <w:pStyle w:val="8"/>
        <w:numPr>
          <w:ilvl w:val="0"/>
          <w:numId w:val="7"/>
        </w:numPr>
        <w:tabs>
          <w:tab w:val="left" w:pos="1091"/>
          <w:tab w:val="left" w:pos="1092"/>
        </w:tabs>
        <w:spacing w:before="1" w:after="0" w:line="240" w:lineRule="auto"/>
        <w:ind w:left="1091" w:right="0" w:hanging="563"/>
        <w:jc w:val="left"/>
        <w:rPr>
          <w:rFonts w:ascii="Consolas"/>
          <w:sz w:val="18"/>
        </w:rPr>
      </w:pPr>
      <w:r>
        <w:rPr>
          <w:rFonts w:ascii="Consolas"/>
          <w:b/>
          <w:color w:val="006699"/>
          <w:sz w:val="18"/>
        </w:rPr>
        <w:t xml:space="preserve">def </w:t>
      </w:r>
      <w:r>
        <w:rPr>
          <w:rFonts w:ascii="Consolas"/>
          <w:sz w:val="18"/>
        </w:rPr>
        <w:t>switch_first(self,</w:t>
      </w:r>
      <w:r>
        <w:rPr>
          <w:rFonts w:ascii="Consolas"/>
          <w:spacing w:val="-7"/>
          <w:sz w:val="18"/>
        </w:rPr>
        <w:t xml:space="preserve"> </w:t>
      </w:r>
      <w:r>
        <w:rPr>
          <w:rFonts w:ascii="Consolas"/>
          <w:sz w:val="18"/>
        </w:rPr>
        <w:t>l2):</w:t>
      </w:r>
    </w:p>
    <w:p>
      <w:pPr>
        <w:pStyle w:val="8"/>
        <w:numPr>
          <w:ilvl w:val="0"/>
          <w:numId w:val="7"/>
        </w:numPr>
        <w:tabs>
          <w:tab w:val="left" w:pos="1287"/>
          <w:tab w:val="left" w:pos="1288"/>
        </w:tabs>
        <w:spacing w:before="0" w:after="0" w:line="240" w:lineRule="auto"/>
        <w:ind w:left="1288" w:right="0" w:hanging="759"/>
        <w:jc w:val="left"/>
        <w:rPr>
          <w:rFonts w:ascii="Consolas"/>
          <w:sz w:val="18"/>
        </w:rPr>
      </w:pPr>
      <w:r>
        <w:rPr>
          <w:rFonts w:ascii="Consolas"/>
          <w:color w:val="008200"/>
          <w:sz w:val="18"/>
        </w:rPr>
        <w:t xml:space="preserve">"""Switch first node of self, </w:t>
      </w:r>
      <w:r>
        <w:rPr>
          <w:rFonts w:ascii="Consolas"/>
          <w:color w:val="008200"/>
          <w:spacing w:val="-3"/>
          <w:sz w:val="18"/>
        </w:rPr>
        <w:t xml:space="preserve">with </w:t>
      </w:r>
      <w:r>
        <w:rPr>
          <w:rFonts w:ascii="Consolas"/>
          <w:color w:val="008200"/>
          <w:sz w:val="18"/>
        </w:rPr>
        <w:t>first node of</w:t>
      </w:r>
      <w:r>
        <w:rPr>
          <w:rFonts w:ascii="Consolas"/>
          <w:color w:val="008200"/>
          <w:spacing w:val="-14"/>
          <w:sz w:val="18"/>
        </w:rPr>
        <w:t xml:space="preserve"> </w:t>
      </w:r>
      <w:r>
        <w:rPr>
          <w:rFonts w:ascii="Consolas"/>
          <w:color w:val="008200"/>
          <w:sz w:val="18"/>
        </w:rPr>
        <w:t>l2."""</w:t>
      </w:r>
    </w:p>
    <w:p>
      <w:pPr>
        <w:pStyle w:val="8"/>
        <w:numPr>
          <w:ilvl w:val="0"/>
          <w:numId w:val="7"/>
        </w:numPr>
        <w:tabs>
          <w:tab w:val="left" w:pos="1287"/>
          <w:tab w:val="left" w:pos="1288"/>
        </w:tabs>
        <w:spacing w:before="1" w:after="0" w:line="240" w:lineRule="auto"/>
        <w:ind w:left="529" w:right="6615" w:firstLine="0"/>
        <w:jc w:val="left"/>
        <w:rPr>
          <w:rFonts w:ascii="Consolas"/>
          <w:sz w:val="18"/>
        </w:rPr>
      </w:pPr>
      <w:r>
        <w:rPr>
          <w:rFonts w:ascii="Consolas"/>
          <w:color w:val="008200"/>
          <w:sz w:val="18"/>
        </w:rPr>
        <w:t xml:space="preserve"># To do for question </w:t>
      </w:r>
      <w:r>
        <w:rPr>
          <w:rFonts w:hint="eastAsia" w:ascii="Consolas" w:eastAsia="宋体"/>
          <w:color w:val="008200"/>
          <w:sz w:val="18"/>
          <w:lang w:val="en-US" w:eastAsia="zh-CN"/>
        </w:rPr>
        <w:t>3</w:t>
      </w:r>
      <w:r>
        <w:rPr>
          <w:rFonts w:ascii="Consolas"/>
          <w:color w:val="5C5C5C"/>
          <w:sz w:val="18"/>
        </w:rPr>
        <w:t xml:space="preserve"> 38.</w:t>
      </w:r>
    </w:p>
    <w:p>
      <w:pPr>
        <w:spacing w:after="0" w:line="240" w:lineRule="auto"/>
        <w:jc w:val="left"/>
        <w:rPr>
          <w:rFonts w:ascii="Consolas"/>
          <w:sz w:val="18"/>
        </w:rPr>
        <w:sectPr>
          <w:pgSz w:w="11910" w:h="16840"/>
          <w:pgMar w:top="1360" w:right="540" w:bottom="280" w:left="1280" w:header="720" w:footer="720" w:gutter="0"/>
        </w:sectPr>
      </w:pPr>
    </w:p>
    <w:p>
      <w:pPr>
        <w:pStyle w:val="3"/>
        <w:spacing w:before="79" w:line="237" w:lineRule="auto"/>
        <w:ind w:right="6013" w:hanging="740"/>
      </w:pPr>
      <w:r>
        <w:rPr>
          <w:color w:val="000081"/>
        </w:rPr>
        <w:t>def switch_first</w:t>
      </w:r>
      <w:r>
        <w:t>(self, l2): ”””</w:t>
      </w:r>
    </w:p>
    <w:p>
      <w:pPr>
        <w:spacing w:before="3" w:line="480" w:lineRule="auto"/>
        <w:ind w:left="908" w:right="1384" w:firstLine="0"/>
        <w:jc w:val="left"/>
        <w:rPr>
          <w:rFonts w:ascii="Courier New"/>
          <w:b/>
          <w:sz w:val="24"/>
        </w:rPr>
      </w:pPr>
      <w:r>
        <w:rPr>
          <w:rFonts w:ascii="Courier New"/>
          <w:b/>
          <w:sz w:val="24"/>
        </w:rPr>
        <w:t>:param l2: other doubly linked list, with sentinels Switch first node of self list, with first node of l2.</w:t>
      </w:r>
    </w:p>
    <w:p>
      <w:pPr>
        <w:spacing w:before="0" w:line="242" w:lineRule="auto"/>
        <w:ind w:left="908" w:right="1816" w:firstLine="0"/>
        <w:jc w:val="left"/>
        <w:rPr>
          <w:rFonts w:ascii="Courier New" w:hAnsi="Courier New"/>
          <w:b/>
          <w:sz w:val="24"/>
        </w:rPr>
      </w:pPr>
      <w:r>
        <w:rPr>
          <w:rFonts w:ascii="Courier New" w:hAnsi="Courier New"/>
          <w:b/>
          <w:sz w:val="24"/>
        </w:rPr>
        <w:t>:return: nothing, modify self list and l2 in place. ”””</w:t>
      </w:r>
    </w:p>
    <w:p>
      <w:pPr>
        <w:spacing w:before="81"/>
        <w:ind w:left="889" w:right="0" w:firstLine="0"/>
        <w:jc w:val="left"/>
        <w:rPr>
          <w:rFonts w:ascii="Courier New"/>
          <w:sz w:val="24"/>
        </w:rPr>
      </w:pPr>
      <w:r>
        <w:rPr>
          <w:rFonts w:ascii="Courier New"/>
          <w:sz w:val="24"/>
        </w:rPr>
        <w:t># To do</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head1 = self._head._next #first node</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 xml:space="preserve">head2 = l2._head._next </w:t>
      </w:r>
    </w:p>
    <w:p>
      <w:pPr>
        <w:spacing w:after="0"/>
        <w:ind w:firstLine="720" w:firstLineChars="0"/>
        <w:jc w:val="left"/>
        <w:rPr>
          <w:rFonts w:hint="eastAsia" w:ascii="Courier New" w:eastAsia="宋体"/>
          <w:sz w:val="24"/>
          <w:lang w:val="en-US" w:eastAsia="zh-CN"/>
        </w:rPr>
      </w:pP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#cut original connection</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self._head._next = head1._next</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head1._next._prev = self._head</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head1._prev = None</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head1._next = None</w:t>
      </w:r>
    </w:p>
    <w:p>
      <w:pPr>
        <w:spacing w:after="0"/>
        <w:ind w:firstLine="720" w:firstLineChars="0"/>
        <w:jc w:val="left"/>
        <w:rPr>
          <w:rFonts w:hint="default" w:ascii="Courier New" w:eastAsia="宋体"/>
          <w:sz w:val="24"/>
          <w:lang w:val="en-US" w:eastAsia="zh-CN"/>
        </w:rPr>
      </w:pP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l2._head._next = head2._next</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head2._next._prev = l2._head</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head2._prev = None</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head2._next = None</w:t>
      </w:r>
    </w:p>
    <w:p>
      <w:pPr>
        <w:spacing w:after="0"/>
        <w:ind w:firstLine="720" w:firstLineChars="0"/>
        <w:jc w:val="left"/>
        <w:rPr>
          <w:rFonts w:hint="default" w:ascii="Courier New" w:eastAsia="宋体"/>
          <w:sz w:val="24"/>
          <w:lang w:val="en-US" w:eastAsia="zh-CN"/>
        </w:rPr>
      </w:pP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#insert new head</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self._head._next._prev = head2</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head2._next = self._head._next</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head2._prev = self._head</w:t>
      </w:r>
    </w:p>
    <w:p>
      <w:pPr>
        <w:spacing w:after="0"/>
        <w:ind w:left="720" w:leftChars="0" w:firstLine="0" w:firstLineChars="0"/>
        <w:jc w:val="left"/>
        <w:rPr>
          <w:rFonts w:hint="default" w:ascii="Courier New" w:eastAsia="宋体"/>
          <w:sz w:val="24"/>
          <w:lang w:val="en-US" w:eastAsia="zh-CN"/>
        </w:rPr>
      </w:pPr>
      <w:r>
        <w:rPr>
          <w:rFonts w:hint="eastAsia" w:ascii="Courier New" w:eastAsia="宋体"/>
          <w:sz w:val="24"/>
          <w:lang w:val="en-US" w:eastAsia="zh-CN"/>
        </w:rPr>
        <w:t>self._head._next = head2</w:t>
      </w:r>
    </w:p>
    <w:p>
      <w:pPr>
        <w:spacing w:after="0"/>
        <w:ind w:firstLine="720" w:firstLineChars="0"/>
        <w:jc w:val="left"/>
        <w:rPr>
          <w:rFonts w:hint="eastAsia" w:ascii="Courier New" w:eastAsia="宋体"/>
          <w:sz w:val="24"/>
          <w:lang w:val="en-US" w:eastAsia="zh-CN"/>
        </w:rPr>
      </w:pP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l2._head._next._prev = head1</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head1._next = l2._head._next</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head1._prev = l2._head</w:t>
      </w:r>
    </w:p>
    <w:p>
      <w:pPr>
        <w:spacing w:after="0"/>
        <w:ind w:left="720" w:leftChars="0" w:firstLine="0" w:firstLineChars="0"/>
        <w:jc w:val="left"/>
        <w:rPr>
          <w:rFonts w:hint="default" w:ascii="Courier New" w:eastAsia="宋体"/>
          <w:sz w:val="24"/>
          <w:lang w:val="en-US" w:eastAsia="zh-CN"/>
        </w:rPr>
      </w:pPr>
      <w:r>
        <w:rPr>
          <w:rFonts w:hint="eastAsia" w:ascii="Courier New" w:eastAsia="宋体"/>
          <w:sz w:val="24"/>
          <w:lang w:val="en-US" w:eastAsia="zh-CN"/>
        </w:rPr>
        <w:t>l2._head._next = head1</w:t>
      </w:r>
    </w:p>
    <w:p>
      <w:pPr>
        <w:spacing w:after="0"/>
        <w:ind w:firstLine="720" w:firstLineChars="0"/>
        <w:jc w:val="left"/>
        <w:rPr>
          <w:rFonts w:ascii="Courier New"/>
          <w:sz w:val="24"/>
        </w:rPr>
      </w:pPr>
    </w:p>
    <w:p>
      <w:pPr>
        <w:spacing w:after="0"/>
        <w:jc w:val="left"/>
        <w:rPr>
          <w:rFonts w:ascii="Courier New"/>
          <w:sz w:val="24"/>
        </w:rPr>
      </w:pPr>
    </w:p>
    <w:p>
      <w:pPr>
        <w:spacing w:after="0"/>
        <w:ind w:left="2880" w:leftChars="0" w:firstLine="720" w:firstLineChars="0"/>
        <w:jc w:val="left"/>
        <w:rPr>
          <w:rFonts w:ascii="Courier New"/>
          <w:sz w:val="24"/>
        </w:rPr>
        <w:sectPr>
          <w:pgSz w:w="11910" w:h="16840"/>
          <w:pgMar w:top="1360" w:right="540" w:bottom="280" w:left="1280" w:header="720" w:footer="720" w:gutter="0"/>
        </w:sectPr>
      </w:pPr>
    </w:p>
    <w:p>
      <w:pPr>
        <w:pStyle w:val="8"/>
        <w:numPr>
          <w:ilvl w:val="0"/>
          <w:numId w:val="1"/>
        </w:numPr>
        <w:tabs>
          <w:tab w:val="left" w:pos="405"/>
        </w:tabs>
        <w:spacing w:before="78" w:after="0" w:line="290" w:lineRule="exact"/>
        <w:ind w:left="404" w:right="0" w:hanging="236"/>
        <w:jc w:val="left"/>
        <w:rPr>
          <w:b/>
          <w:sz w:val="24"/>
        </w:rPr>
      </w:pPr>
      <w:r>
        <w:rPr>
          <w:b/>
          <w:sz w:val="24"/>
        </w:rPr>
        <w:t>maximum tree</w:t>
      </w:r>
      <w:r>
        <w:rPr>
          <w:b/>
          <w:spacing w:val="-4"/>
          <w:sz w:val="24"/>
        </w:rPr>
        <w:t xml:space="preserve"> </w:t>
      </w:r>
      <w:r>
        <w:rPr>
          <w:b/>
          <w:sz w:val="24"/>
        </w:rPr>
        <w:t>width</w:t>
      </w:r>
    </w:p>
    <w:p>
      <w:pPr>
        <w:spacing w:before="0" w:line="273" w:lineRule="exact"/>
        <w:ind w:left="169" w:right="0" w:firstLine="0"/>
        <w:jc w:val="left"/>
        <w:rPr>
          <w:rFonts w:ascii="Times New Roman"/>
          <w:sz w:val="24"/>
        </w:rPr>
      </w:pPr>
      <w:r>
        <w:rPr>
          <w:rFonts w:ascii="Times New Roman"/>
          <w:sz w:val="24"/>
        </w:rPr>
        <w:t>Give a python implementation for the function:</w:t>
      </w:r>
    </w:p>
    <w:p>
      <w:pPr>
        <w:spacing w:before="4"/>
        <w:ind w:left="889" w:right="0" w:firstLine="0"/>
        <w:jc w:val="left"/>
        <w:rPr>
          <w:rFonts w:ascii="Courier New"/>
          <w:b/>
          <w:sz w:val="24"/>
        </w:rPr>
      </w:pPr>
      <w:r>
        <w:rPr>
          <w:rFonts w:ascii="Times New Roman"/>
          <w:b/>
          <w:color w:val="002060"/>
          <w:sz w:val="32"/>
        </w:rPr>
        <w:t>def</w:t>
      </w:r>
      <w:r>
        <w:rPr>
          <w:rFonts w:ascii="Times New Roman"/>
          <w:b/>
          <w:color w:val="002060"/>
          <w:spacing w:val="61"/>
          <w:sz w:val="32"/>
        </w:rPr>
        <w:t xml:space="preserve"> </w:t>
      </w:r>
      <w:r>
        <w:rPr>
          <w:rFonts w:ascii="Courier New"/>
          <w:b/>
          <w:color w:val="000081"/>
          <w:sz w:val="24"/>
        </w:rPr>
        <w:t>max_width</w:t>
      </w:r>
      <w:r>
        <w:rPr>
          <w:rFonts w:ascii="Courier New"/>
          <w:b/>
          <w:sz w:val="24"/>
        </w:rPr>
        <w:t>(tree):</w:t>
      </w:r>
    </w:p>
    <w:p>
      <w:pPr>
        <w:spacing w:before="276"/>
        <w:ind w:left="169" w:right="1339" w:firstLine="0"/>
        <w:jc w:val="left"/>
        <w:rPr>
          <w:sz w:val="24"/>
        </w:rPr>
      </w:pPr>
      <w:r>
        <w:rPr>
          <w:sz w:val="24"/>
        </w:rPr>
        <w:t xml:space="preserve">When called, it returns the </w:t>
      </w:r>
      <w:r>
        <w:rPr>
          <w:b/>
          <w:sz w:val="24"/>
        </w:rPr>
        <w:t xml:space="preserve">maximum width </w:t>
      </w:r>
      <w:r>
        <w:rPr>
          <w:sz w:val="24"/>
        </w:rPr>
        <w:t>of the given binary tree. (Width: how many nodes in a level of the given tree)</w:t>
      </w:r>
    </w:p>
    <w:p>
      <w:pPr>
        <w:pStyle w:val="4"/>
        <w:spacing w:before="6"/>
        <w:rPr>
          <w:sz w:val="23"/>
        </w:rPr>
      </w:pPr>
    </w:p>
    <w:p>
      <w:pPr>
        <w:spacing w:before="0"/>
        <w:ind w:left="169" w:right="0" w:firstLine="0"/>
        <w:jc w:val="left"/>
        <w:rPr>
          <w:rFonts w:ascii="Times New Roman"/>
          <w:sz w:val="24"/>
        </w:rPr>
      </w:pPr>
      <w:r>
        <w:rPr>
          <w:rFonts w:ascii="Times New Roman"/>
          <w:sz w:val="24"/>
        </w:rPr>
        <w:t>For example:</w:t>
      </w:r>
    </w:p>
    <w:p>
      <w:pPr>
        <w:spacing w:before="4" w:line="237" w:lineRule="exact"/>
        <w:ind w:left="0" w:right="7859" w:firstLine="0"/>
        <w:jc w:val="center"/>
        <w:rPr>
          <w:rFonts w:ascii="Courier New"/>
          <w:b/>
          <w:sz w:val="21"/>
        </w:rPr>
      </w:pPr>
      <w:r>
        <w:rPr>
          <w:rFonts w:ascii="Courier New"/>
          <w:b/>
          <w:w w:val="100"/>
          <w:sz w:val="21"/>
        </w:rPr>
        <w:t>1</w:t>
      </w:r>
    </w:p>
    <w:p>
      <w:pPr>
        <w:spacing w:before="0" w:line="237" w:lineRule="exact"/>
        <w:ind w:left="0" w:right="7859" w:firstLine="0"/>
        <w:jc w:val="center"/>
        <w:rPr>
          <w:rFonts w:ascii="Courier New"/>
          <w:b/>
          <w:sz w:val="21"/>
        </w:rPr>
      </w:pPr>
      <w:r>
        <w:rPr>
          <w:rFonts w:ascii="Courier New"/>
          <w:b/>
          <w:sz w:val="21"/>
        </w:rPr>
        <w:t>/ \</w:t>
      </w:r>
    </w:p>
    <w:p>
      <w:pPr>
        <w:tabs>
          <w:tab w:val="left" w:pos="503"/>
        </w:tabs>
        <w:spacing w:before="2"/>
        <w:ind w:left="0" w:right="7854" w:firstLine="0"/>
        <w:jc w:val="center"/>
        <w:rPr>
          <w:rFonts w:ascii="Courier New"/>
          <w:b/>
          <w:sz w:val="21"/>
        </w:rPr>
      </w:pPr>
      <w:r>
        <w:rPr>
          <w:rFonts w:ascii="Courier New"/>
          <w:b/>
          <w:sz w:val="21"/>
        </w:rPr>
        <w:t>/</w:t>
      </w:r>
      <w:r>
        <w:rPr>
          <w:rFonts w:ascii="Courier New"/>
          <w:b/>
          <w:sz w:val="21"/>
        </w:rPr>
        <w:tab/>
      </w:r>
      <w:r>
        <w:rPr>
          <w:rFonts w:ascii="Courier New"/>
          <w:b/>
          <w:sz w:val="21"/>
        </w:rPr>
        <w:t>\</w:t>
      </w:r>
    </w:p>
    <w:p>
      <w:pPr>
        <w:tabs>
          <w:tab w:val="left" w:pos="758"/>
        </w:tabs>
        <w:spacing w:before="2" w:line="237" w:lineRule="exact"/>
        <w:ind w:left="0" w:right="7859" w:firstLine="0"/>
        <w:jc w:val="center"/>
        <w:rPr>
          <w:rFonts w:ascii="Courier New"/>
          <w:b/>
          <w:sz w:val="21"/>
        </w:rPr>
      </w:pPr>
      <w:r>
        <w:rPr>
          <w:rFonts w:ascii="Courier New"/>
          <w:b/>
          <w:sz w:val="21"/>
        </w:rPr>
        <w:t>/</w:t>
      </w:r>
      <w:r>
        <w:rPr>
          <w:rFonts w:ascii="Courier New"/>
          <w:b/>
          <w:sz w:val="21"/>
        </w:rPr>
        <w:tab/>
      </w:r>
      <w:r>
        <w:rPr>
          <w:rFonts w:ascii="Courier New"/>
          <w:b/>
          <w:sz w:val="21"/>
        </w:rPr>
        <w:t>\</w:t>
      </w:r>
    </w:p>
    <w:p>
      <w:pPr>
        <w:tabs>
          <w:tab w:val="left" w:pos="1007"/>
        </w:tabs>
        <w:spacing w:before="0" w:line="237" w:lineRule="exact"/>
        <w:ind w:left="0" w:right="7859" w:firstLine="0"/>
        <w:jc w:val="center"/>
        <w:rPr>
          <w:rFonts w:ascii="Courier New"/>
          <w:b/>
          <w:sz w:val="21"/>
        </w:rPr>
      </w:pPr>
      <w:r>
        <w:rPr>
          <w:rFonts w:ascii="Courier New"/>
          <w:b/>
          <w:sz w:val="21"/>
        </w:rPr>
        <w:t>/</w:t>
      </w:r>
      <w:r>
        <w:rPr>
          <w:rFonts w:ascii="Courier New"/>
          <w:b/>
          <w:sz w:val="21"/>
        </w:rPr>
        <w:tab/>
      </w:r>
      <w:r>
        <w:rPr>
          <w:rFonts w:ascii="Courier New"/>
          <w:b/>
          <w:sz w:val="21"/>
        </w:rPr>
        <w:t>\</w:t>
      </w:r>
    </w:p>
    <w:p>
      <w:pPr>
        <w:tabs>
          <w:tab w:val="left" w:pos="1007"/>
        </w:tabs>
        <w:spacing w:before="2" w:line="237" w:lineRule="exact"/>
        <w:ind w:left="0" w:right="7859" w:firstLine="0"/>
        <w:jc w:val="center"/>
        <w:rPr>
          <w:rFonts w:ascii="Courier New"/>
          <w:b/>
          <w:sz w:val="21"/>
        </w:rPr>
      </w:pPr>
      <w:r>
        <w:rPr>
          <w:rFonts w:ascii="Courier New"/>
          <w:b/>
          <w:sz w:val="21"/>
        </w:rPr>
        <w:t>2</w:t>
      </w:r>
      <w:r>
        <w:rPr>
          <w:rFonts w:ascii="Courier New"/>
          <w:b/>
          <w:sz w:val="21"/>
        </w:rPr>
        <w:tab/>
      </w:r>
      <w:r>
        <w:rPr>
          <w:rFonts w:ascii="Courier New"/>
          <w:b/>
          <w:sz w:val="21"/>
        </w:rPr>
        <w:t>3</w:t>
      </w:r>
    </w:p>
    <w:p>
      <w:pPr>
        <w:tabs>
          <w:tab w:val="left" w:pos="1257"/>
        </w:tabs>
        <w:spacing w:before="0" w:line="237" w:lineRule="exact"/>
        <w:ind w:left="0" w:right="7859" w:firstLine="0"/>
        <w:jc w:val="center"/>
        <w:rPr>
          <w:rFonts w:ascii="Courier New"/>
          <w:b/>
          <w:sz w:val="21"/>
        </w:rPr>
      </w:pPr>
      <w:r>
        <w:rPr>
          <w:rFonts w:ascii="Courier New"/>
          <w:b/>
          <w:sz w:val="21"/>
        </w:rPr>
        <w:t>/</w:t>
      </w:r>
      <w:r>
        <w:rPr>
          <w:rFonts w:ascii="Courier New"/>
          <w:b/>
          <w:spacing w:val="-4"/>
          <w:sz w:val="21"/>
        </w:rPr>
        <w:t xml:space="preserve"> </w:t>
      </w:r>
      <w:r>
        <w:rPr>
          <w:rFonts w:ascii="Courier New"/>
          <w:b/>
          <w:sz w:val="21"/>
        </w:rPr>
        <w:t>\</w:t>
      </w:r>
      <w:r>
        <w:rPr>
          <w:rFonts w:ascii="Courier New"/>
          <w:b/>
          <w:sz w:val="21"/>
        </w:rPr>
        <w:tab/>
      </w:r>
      <w:r>
        <w:rPr>
          <w:rFonts w:ascii="Courier New"/>
          <w:b/>
          <w:sz w:val="21"/>
        </w:rPr>
        <w:t>\</w:t>
      </w:r>
    </w:p>
    <w:p>
      <w:pPr>
        <w:tabs>
          <w:tab w:val="left" w:pos="503"/>
          <w:tab w:val="left" w:pos="1511"/>
        </w:tabs>
        <w:spacing w:before="2" w:line="237" w:lineRule="exact"/>
        <w:ind w:left="0" w:right="7854" w:firstLine="0"/>
        <w:jc w:val="center"/>
        <w:rPr>
          <w:rFonts w:ascii="Courier New"/>
          <w:b/>
          <w:sz w:val="21"/>
        </w:rPr>
      </w:pPr>
      <w:r>
        <w:rPr>
          <w:rFonts w:ascii="Courier New"/>
          <w:b/>
          <w:sz w:val="21"/>
        </w:rPr>
        <w:t>/</w:t>
      </w:r>
      <w:r>
        <w:rPr>
          <w:rFonts w:ascii="Courier New"/>
          <w:b/>
          <w:sz w:val="21"/>
        </w:rPr>
        <w:tab/>
      </w:r>
      <w:r>
        <w:rPr>
          <w:rFonts w:ascii="Courier New"/>
          <w:b/>
          <w:sz w:val="21"/>
        </w:rPr>
        <w:t>\</w:t>
      </w:r>
      <w:r>
        <w:rPr>
          <w:rFonts w:ascii="Courier New"/>
          <w:b/>
          <w:sz w:val="21"/>
        </w:rPr>
        <w:tab/>
      </w:r>
      <w:r>
        <w:rPr>
          <w:rFonts w:ascii="Courier New"/>
          <w:b/>
          <w:sz w:val="21"/>
        </w:rPr>
        <w:t>\</w:t>
      </w:r>
    </w:p>
    <w:p>
      <w:pPr>
        <w:tabs>
          <w:tab w:val="left" w:pos="503"/>
          <w:tab w:val="left" w:pos="1512"/>
        </w:tabs>
        <w:spacing w:before="0" w:line="237" w:lineRule="exact"/>
        <w:ind w:left="0" w:right="7854" w:firstLine="0"/>
        <w:jc w:val="center"/>
        <w:rPr>
          <w:rFonts w:ascii="Courier New"/>
          <w:b/>
          <w:sz w:val="21"/>
        </w:rPr>
      </w:pPr>
      <w:r>
        <w:rPr>
          <w:rFonts w:ascii="Courier New"/>
          <w:b/>
          <w:sz w:val="21"/>
        </w:rPr>
        <w:t>4</w:t>
      </w:r>
      <w:r>
        <w:rPr>
          <w:rFonts w:ascii="Courier New"/>
          <w:b/>
          <w:sz w:val="21"/>
        </w:rPr>
        <w:tab/>
      </w:r>
      <w:r>
        <w:rPr>
          <w:rFonts w:ascii="Courier New"/>
          <w:b/>
          <w:sz w:val="21"/>
        </w:rPr>
        <w:t>5</w:t>
      </w:r>
      <w:r>
        <w:rPr>
          <w:rFonts w:ascii="Courier New"/>
          <w:b/>
          <w:sz w:val="21"/>
        </w:rPr>
        <w:tab/>
      </w:r>
      <w:r>
        <w:rPr>
          <w:rFonts w:ascii="Courier New"/>
          <w:b/>
          <w:sz w:val="21"/>
        </w:rPr>
        <w:t>8</w:t>
      </w:r>
    </w:p>
    <w:p>
      <w:pPr>
        <w:spacing w:before="2" w:line="237" w:lineRule="exact"/>
        <w:ind w:left="0" w:right="6347" w:firstLine="0"/>
        <w:jc w:val="center"/>
        <w:rPr>
          <w:rFonts w:ascii="Courier New"/>
          <w:b/>
          <w:sz w:val="21"/>
        </w:rPr>
      </w:pPr>
      <w:r>
        <w:rPr>
          <w:rFonts w:ascii="Courier New"/>
          <w:b/>
          <w:sz w:val="21"/>
        </w:rPr>
        <w:t>/</w:t>
      </w:r>
      <w:r>
        <w:rPr>
          <w:rFonts w:ascii="Courier New"/>
          <w:b/>
          <w:spacing w:val="2"/>
          <w:sz w:val="21"/>
        </w:rPr>
        <w:t xml:space="preserve"> </w:t>
      </w:r>
      <w:r>
        <w:rPr>
          <w:rFonts w:ascii="Courier New"/>
          <w:b/>
          <w:sz w:val="21"/>
        </w:rPr>
        <w:t>\</w:t>
      </w:r>
    </w:p>
    <w:p>
      <w:pPr>
        <w:spacing w:before="0" w:line="237" w:lineRule="exact"/>
        <w:ind w:left="0" w:right="6347" w:firstLine="0"/>
        <w:jc w:val="center"/>
        <w:rPr>
          <w:rFonts w:ascii="Courier New"/>
          <w:b/>
          <w:sz w:val="21"/>
        </w:rPr>
      </w:pPr>
      <w:r>
        <w:rPr>
          <w:rFonts w:ascii="Courier New"/>
          <w:b/>
          <w:sz w:val="21"/>
        </w:rPr>
        <w:t>6</w:t>
      </w:r>
      <w:r>
        <w:rPr>
          <w:rFonts w:ascii="Courier New"/>
          <w:b/>
          <w:spacing w:val="2"/>
          <w:sz w:val="21"/>
        </w:rPr>
        <w:t xml:space="preserve"> </w:t>
      </w:r>
      <w:r>
        <w:rPr>
          <w:rFonts w:ascii="Courier New"/>
          <w:b/>
          <w:sz w:val="21"/>
        </w:rPr>
        <w:t>7</w:t>
      </w:r>
    </w:p>
    <w:p>
      <w:pPr>
        <w:pStyle w:val="3"/>
        <w:spacing w:before="1"/>
        <w:ind w:left="169"/>
      </w:pPr>
      <w:r>
        <w:t>For the above tree, tree1:</w:t>
      </w:r>
    </w:p>
    <w:p>
      <w:pPr>
        <w:spacing w:before="2" w:line="270" w:lineRule="exact"/>
        <w:ind w:left="169" w:right="0" w:firstLine="0"/>
        <w:jc w:val="left"/>
        <w:rPr>
          <w:rFonts w:ascii="Courier New"/>
          <w:b/>
          <w:sz w:val="24"/>
        </w:rPr>
      </w:pPr>
      <w:r>
        <w:rPr>
          <w:rFonts w:ascii="Courier New"/>
          <w:b/>
          <w:sz w:val="24"/>
        </w:rPr>
        <w:t>width of level 1 is</w:t>
      </w:r>
      <w:r>
        <w:rPr>
          <w:rFonts w:ascii="Courier New"/>
          <w:b/>
          <w:spacing w:val="-17"/>
          <w:sz w:val="24"/>
        </w:rPr>
        <w:t xml:space="preserve"> </w:t>
      </w:r>
      <w:r>
        <w:rPr>
          <w:rFonts w:ascii="Courier New"/>
          <w:b/>
          <w:sz w:val="24"/>
        </w:rPr>
        <w:t>1,</w:t>
      </w:r>
    </w:p>
    <w:p>
      <w:pPr>
        <w:spacing w:before="0" w:line="270" w:lineRule="exact"/>
        <w:ind w:left="169" w:right="0" w:firstLine="0"/>
        <w:jc w:val="left"/>
        <w:rPr>
          <w:rFonts w:ascii="Courier New"/>
          <w:b/>
          <w:sz w:val="24"/>
        </w:rPr>
      </w:pPr>
      <w:r>
        <w:rPr>
          <w:rFonts w:ascii="Courier New"/>
          <w:b/>
          <w:sz w:val="24"/>
        </w:rPr>
        <w:t>width of level 2 is</w:t>
      </w:r>
      <w:r>
        <w:rPr>
          <w:rFonts w:ascii="Courier New"/>
          <w:b/>
          <w:spacing w:val="-17"/>
          <w:sz w:val="24"/>
        </w:rPr>
        <w:t xml:space="preserve"> </w:t>
      </w:r>
      <w:r>
        <w:rPr>
          <w:rFonts w:ascii="Courier New"/>
          <w:b/>
          <w:sz w:val="24"/>
        </w:rPr>
        <w:t>2,</w:t>
      </w:r>
    </w:p>
    <w:p>
      <w:pPr>
        <w:spacing w:before="2"/>
        <w:ind w:left="169" w:right="0" w:firstLine="0"/>
        <w:jc w:val="left"/>
        <w:rPr>
          <w:rFonts w:ascii="Courier New"/>
          <w:b/>
          <w:sz w:val="24"/>
        </w:rPr>
      </w:pPr>
      <w:r>
        <w:rPr>
          <w:rFonts w:ascii="Courier New"/>
          <w:b/>
          <w:sz w:val="24"/>
        </w:rPr>
        <w:t>width of level 3 is 3</w:t>
      </w:r>
    </w:p>
    <w:p>
      <w:pPr>
        <w:spacing w:before="2" w:line="333" w:lineRule="auto"/>
        <w:ind w:left="169" w:right="5676" w:firstLine="0"/>
        <w:jc w:val="left"/>
        <w:rPr>
          <w:b/>
          <w:sz w:val="22"/>
        </w:rPr>
      </w:pPr>
      <w:r>
        <w:rPr>
          <w:rFonts w:ascii="Courier New"/>
          <w:b/>
          <w:sz w:val="24"/>
        </w:rPr>
        <w:t xml:space="preserve">width of level 4 is 2. </w:t>
      </w:r>
      <w:r>
        <w:rPr>
          <w:rFonts w:ascii="Courier New"/>
          <w:b/>
          <w:sz w:val="22"/>
        </w:rPr>
        <w:t xml:space="preserve">max_width(tree) should return 3. </w:t>
      </w:r>
      <w:r>
        <w:rPr>
          <w:b/>
          <w:sz w:val="22"/>
        </w:rPr>
        <w:t>Implementation requirements:</w:t>
      </w:r>
    </w:p>
    <w:p>
      <w:pPr>
        <w:pStyle w:val="8"/>
        <w:numPr>
          <w:ilvl w:val="1"/>
          <w:numId w:val="1"/>
        </w:numPr>
        <w:tabs>
          <w:tab w:val="left" w:pos="890"/>
        </w:tabs>
        <w:spacing w:before="0" w:after="0" w:line="256" w:lineRule="exact"/>
        <w:ind w:left="889" w:right="0" w:hanging="361"/>
        <w:jc w:val="left"/>
        <w:rPr>
          <w:sz w:val="22"/>
        </w:rPr>
      </w:pPr>
      <w:r>
        <w:rPr>
          <w:color w:val="1A1A1A"/>
          <w:sz w:val="22"/>
        </w:rPr>
        <w:t>Your implementation should base on the SimpleTree</w:t>
      </w:r>
      <w:r>
        <w:rPr>
          <w:color w:val="1A1A1A"/>
          <w:spacing w:val="-18"/>
          <w:sz w:val="22"/>
        </w:rPr>
        <w:t xml:space="preserve"> </w:t>
      </w:r>
      <w:r>
        <w:rPr>
          <w:color w:val="1A1A1A"/>
          <w:sz w:val="22"/>
        </w:rPr>
        <w:t>class.</w:t>
      </w:r>
    </w:p>
    <w:p>
      <w:pPr>
        <w:pStyle w:val="8"/>
        <w:numPr>
          <w:ilvl w:val="1"/>
          <w:numId w:val="1"/>
        </w:numPr>
        <w:tabs>
          <w:tab w:val="left" w:pos="890"/>
        </w:tabs>
        <w:spacing w:before="91" w:after="0" w:line="240" w:lineRule="auto"/>
        <w:ind w:left="889" w:right="0" w:hanging="361"/>
        <w:jc w:val="left"/>
        <w:rPr>
          <w:sz w:val="22"/>
        </w:rPr>
      </w:pPr>
      <w:r>
        <w:rPr>
          <w:color w:val="1A1A1A"/>
          <w:sz w:val="22"/>
        </w:rPr>
        <w:t xml:space="preserve">Your implementation should use </w:t>
      </w:r>
      <w:r>
        <w:rPr>
          <w:rFonts w:ascii="Cambria Math"/>
          <w:color w:val="1A1A1A"/>
          <w:sz w:val="22"/>
        </w:rPr>
        <w:t>O</w:t>
      </w:r>
      <w:r>
        <w:rPr>
          <w:color w:val="1A1A1A"/>
          <w:sz w:val="22"/>
        </w:rPr>
        <w:t>(N)</w:t>
      </w:r>
      <w:r>
        <w:rPr>
          <w:color w:val="1A1A1A"/>
          <w:spacing w:val="-12"/>
          <w:sz w:val="22"/>
        </w:rPr>
        <w:t xml:space="preserve"> </w:t>
      </w:r>
      <w:r>
        <w:rPr>
          <w:color w:val="1A1A1A"/>
          <w:sz w:val="22"/>
        </w:rPr>
        <w:t>runtime.</w:t>
      </w:r>
    </w:p>
    <w:p>
      <w:pPr>
        <w:pStyle w:val="8"/>
        <w:numPr>
          <w:ilvl w:val="1"/>
          <w:numId w:val="1"/>
        </w:numPr>
        <w:tabs>
          <w:tab w:val="left" w:pos="890"/>
        </w:tabs>
        <w:spacing w:before="91" w:after="0" w:line="240" w:lineRule="auto"/>
        <w:ind w:left="889" w:right="0" w:hanging="361"/>
        <w:jc w:val="left"/>
        <w:rPr>
          <w:sz w:val="22"/>
        </w:rPr>
      </w:pPr>
      <w:r>
        <w:rPr>
          <w:color w:val="1A1A1A"/>
          <w:sz w:val="22"/>
        </w:rPr>
        <w:t>You can define helper functions if you</w:t>
      </w:r>
      <w:r>
        <w:rPr>
          <w:color w:val="1A1A1A"/>
          <w:spacing w:val="-13"/>
          <w:sz w:val="22"/>
        </w:rPr>
        <w:t xml:space="preserve"> </w:t>
      </w:r>
      <w:r>
        <w:rPr>
          <w:color w:val="1A1A1A"/>
          <w:sz w:val="22"/>
        </w:rPr>
        <w:t>like.</w:t>
      </w:r>
    </w:p>
    <w:p>
      <w:pPr>
        <w:pStyle w:val="4"/>
        <w:spacing w:before="7"/>
        <w:rPr>
          <w:sz w:val="14"/>
        </w:rPr>
      </w:pPr>
      <w:r>
        <w:pict>
          <v:group id="_x0000_s1063" o:spid="_x0000_s1063" o:spt="203" style="position:absolute;left:0pt;margin-left:86.85pt;margin-top:11.95pt;height:168.75pt;width:438pt;mso-position-horizontal-relative:page;mso-wrap-distance-bottom:0pt;mso-wrap-distance-top:0pt;z-index:-251640832;mso-width-relative:page;mso-height-relative:page;" coordorigin="1738,239" coordsize="8760,3375">
            <o:lock v:ext="edit"/>
            <v:line id="_x0000_s1064" o:spid="_x0000_s1064" o:spt="20" style="position:absolute;left:1759;top:239;height:212;width:0;" stroked="t" coordsize="21600,21600">
              <v:path arrowok="t"/>
              <v:fill focussize="0,0"/>
              <v:stroke weight="2.16pt" color="#6CE26C"/>
              <v:imagedata o:title=""/>
              <o:lock v:ext="edit"/>
            </v:line>
            <v:rect id="_x0000_s1065" o:spid="_x0000_s1065" o:spt="1" style="position:absolute;left:1780;top:450;height:207;width:8717;" fillcolor="#F8F8F8" filled="t" stroked="f" coordsize="21600,21600">
              <v:path/>
              <v:fill on="t" focussize="0,0"/>
              <v:stroke on="f"/>
              <v:imagedata o:title=""/>
              <o:lock v:ext="edit"/>
            </v:rect>
            <v:line id="_x0000_s1066" o:spid="_x0000_s1066" o:spt="20" style="position:absolute;left:1759;top:451;height:206;width:0;" stroked="t" coordsize="21600,21600">
              <v:path arrowok="t"/>
              <v:fill focussize="0,0"/>
              <v:stroke weight="2.16pt" color="#6CE26C"/>
              <v:imagedata o:title=""/>
              <o:lock v:ext="edit"/>
            </v:line>
            <v:line id="_x0000_s1067" o:spid="_x0000_s1067" o:spt="20" style="position:absolute;left:1759;top:657;height:211;width:0;" stroked="t" coordsize="21600,21600">
              <v:path arrowok="t"/>
              <v:fill focussize="0,0"/>
              <v:stroke weight="2.16pt" color="#6CE26C"/>
              <v:imagedata o:title=""/>
              <o:lock v:ext="edit"/>
            </v:line>
            <v:rect id="_x0000_s1068" o:spid="_x0000_s1068" o:spt="1" style="position:absolute;left:1780;top:868;height:212;width:8717;" fillcolor="#F8F8F8" filled="t" stroked="f" coordsize="21600,21600">
              <v:path/>
              <v:fill on="t" focussize="0,0"/>
              <v:stroke on="f"/>
              <v:imagedata o:title=""/>
              <o:lock v:ext="edit"/>
            </v:rect>
            <v:line id="_x0000_s1069" o:spid="_x0000_s1069" o:spt="20" style="position:absolute;left:1759;top:868;height:211;width:0;" stroked="t" coordsize="21600,21600">
              <v:path arrowok="t"/>
              <v:fill focussize="0,0"/>
              <v:stroke weight="2.16pt" color="#6CE26C"/>
              <v:imagedata o:title=""/>
              <o:lock v:ext="edit"/>
            </v:line>
            <v:line id="_x0000_s1070" o:spid="_x0000_s1070" o:spt="20" style="position:absolute;left:1759;top:1079;height:212;width:0;" stroked="t" coordsize="21600,21600">
              <v:path arrowok="t"/>
              <v:fill focussize="0,0"/>
              <v:stroke weight="2.16pt" color="#6CE26C"/>
              <v:imagedata o:title=""/>
              <o:lock v:ext="edit"/>
            </v:line>
            <v:line id="_x0000_s1071" o:spid="_x0000_s1071" o:spt="20" style="position:absolute;left:1759;top:1291;height:211;width:0;" stroked="t" coordsize="21600,21600">
              <v:path arrowok="t"/>
              <v:fill focussize="0,0"/>
              <v:stroke weight="2.16pt" color="#6CE26C"/>
              <v:imagedata o:title=""/>
              <o:lock v:ext="edit"/>
            </v:line>
            <v:line id="_x0000_s1072" o:spid="_x0000_s1072" o:spt="20" style="position:absolute;left:1759;top:1502;height:211;width:0;" stroked="t" coordsize="21600,21600">
              <v:path arrowok="t"/>
              <v:fill focussize="0,0"/>
              <v:stroke weight="2.16pt" color="#6CE26C"/>
              <v:imagedata o:title=""/>
              <o:lock v:ext="edit"/>
            </v:line>
            <v:line id="_x0000_s1073" o:spid="_x0000_s1073" o:spt="20" style="position:absolute;left:1759;top:1713;height:211;width:0;" stroked="t" coordsize="21600,21600">
              <v:path arrowok="t"/>
              <v:fill focussize="0,0"/>
              <v:stroke weight="2.16pt" color="#6CE26C"/>
              <v:imagedata o:title=""/>
              <o:lock v:ext="edit"/>
            </v:line>
            <v:line id="_x0000_s1074" o:spid="_x0000_s1074" o:spt="20" style="position:absolute;left:1759;top:1924;height:211;width:0;" stroked="t" coordsize="21600,21600">
              <v:path arrowok="t"/>
              <v:fill focussize="0,0"/>
              <v:stroke weight="2.16pt" color="#6CE26C"/>
              <v:imagedata o:title=""/>
              <o:lock v:ext="edit"/>
            </v:line>
            <v:line id="_x0000_s1075" o:spid="_x0000_s1075" o:spt="20" style="position:absolute;left:1759;top:2135;height:212;width:0;" stroked="t" coordsize="21600,21600">
              <v:path arrowok="t"/>
              <v:fill focussize="0,0"/>
              <v:stroke weight="2.16pt" color="#6CE26C"/>
              <v:imagedata o:title=""/>
              <o:lock v:ext="edit"/>
            </v:line>
            <v:line id="_x0000_s1076" o:spid="_x0000_s1076" o:spt="20" style="position:absolute;left:1759;top:2347;height:211;width:0;" stroked="t" coordsize="21600,21600">
              <v:path arrowok="t"/>
              <v:fill focussize="0,0"/>
              <v:stroke weight="2.16pt" color="#6CE26C"/>
              <v:imagedata o:title=""/>
              <o:lock v:ext="edit"/>
            </v:line>
            <v:line id="_x0000_s1077" o:spid="_x0000_s1077" o:spt="20" style="position:absolute;left:1759;top:2558;height:211;width:0;" stroked="t" coordsize="21600,21600">
              <v:path arrowok="t"/>
              <v:fill focussize="0,0"/>
              <v:stroke weight="2.16pt" color="#6CE26C"/>
              <v:imagedata o:title=""/>
              <o:lock v:ext="edit"/>
            </v:line>
            <v:line id="_x0000_s1078" o:spid="_x0000_s1078" o:spt="20" style="position:absolute;left:1759;top:2769;height:206;width:0;" stroked="t" coordsize="21600,21600">
              <v:path arrowok="t"/>
              <v:fill focussize="0,0"/>
              <v:stroke weight="2.16pt" color="#6CE26C"/>
              <v:imagedata o:title=""/>
              <o:lock v:ext="edit"/>
            </v:line>
            <v:line id="_x0000_s1079" o:spid="_x0000_s1079" o:spt="20" style="position:absolute;left:1759;top:2975;height:212;width:0;" stroked="t" coordsize="21600,21600">
              <v:path arrowok="t"/>
              <v:fill focussize="0,0"/>
              <v:stroke weight="2.16pt" color="#6CE26C"/>
              <v:imagedata o:title=""/>
              <o:lock v:ext="edit"/>
            </v:line>
            <v:line id="_x0000_s1080" o:spid="_x0000_s1080" o:spt="20" style="position:absolute;left:1759;top:3187;height:211;width:0;" stroked="t" coordsize="21600,21600">
              <v:path arrowok="t"/>
              <v:fill focussize="0,0"/>
              <v:stroke weight="2.16pt" color="#6CE26C"/>
              <v:imagedata o:title=""/>
              <o:lock v:ext="edit"/>
            </v:line>
            <v:line id="_x0000_s1081" o:spid="_x0000_s1081" o:spt="20" style="position:absolute;left:1759;top:3398;height:216;width:0;" stroked="t" coordsize="21600,21600">
              <v:path arrowok="t"/>
              <v:fill focussize="0,0"/>
              <v:stroke weight="2.16pt" color="#6CE26C"/>
              <v:imagedata o:title=""/>
              <o:lock v:ext="edit"/>
            </v:line>
            <v:shape id="_x0000_s1082" o:spid="_x0000_s1082" o:spt="202" type="#_x0000_t202" style="position:absolute;left:1809;top:267;height:183;width:206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 xml:space="preserve">4. </w:t>
                    </w:r>
                    <w:r>
                      <w:rPr>
                        <w:rFonts w:ascii="Consolas"/>
                        <w:b/>
                        <w:color w:val="006699"/>
                        <w:sz w:val="18"/>
                      </w:rPr>
                      <w:t xml:space="preserve">class </w:t>
                    </w:r>
                    <w:r>
                      <w:rPr>
                        <w:rFonts w:ascii="Consolas"/>
                        <w:sz w:val="18"/>
                      </w:rPr>
                      <w:t>SimpleTree:</w:t>
                    </w:r>
                  </w:p>
                </w:txbxContent>
              </v:textbox>
            </v:shape>
            <v:shape id="_x0000_s1083" o:spid="_x0000_s1083" o:spt="202" type="#_x0000_t202" style="position:absolute;left:1809;top:684;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6.</w:t>
                    </w:r>
                  </w:p>
                </w:txbxContent>
              </v:textbox>
            </v:shape>
            <v:shape id="_x0000_s1084" o:spid="_x0000_s1084" o:spt="202" type="#_x0000_t202" style="position:absolute;left:2966;top:684;height:183;width:2190;"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self.element = element</w:t>
                    </w:r>
                  </w:p>
                </w:txbxContent>
              </v:textbox>
            </v:shape>
            <v:shape id="_x0000_s1085" o:spid="_x0000_s1085" o:spt="202" type="#_x0000_t202" style="position:absolute;left:1809;top:1107;height:394;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8.</w:t>
                    </w:r>
                  </w:p>
                  <w:p>
                    <w:pPr>
                      <w:spacing w:before="0"/>
                      <w:ind w:left="0" w:right="0" w:firstLine="0"/>
                      <w:jc w:val="left"/>
                      <w:rPr>
                        <w:rFonts w:ascii="Consolas"/>
                        <w:sz w:val="18"/>
                      </w:rPr>
                    </w:pPr>
                    <w:r>
                      <w:rPr>
                        <w:rFonts w:ascii="Consolas"/>
                        <w:color w:val="5C5C5C"/>
                        <w:sz w:val="18"/>
                      </w:rPr>
                      <w:t>9.</w:t>
                    </w:r>
                  </w:p>
                </w:txbxContent>
              </v:textbox>
            </v:shape>
            <v:shape id="_x0000_s1086" o:spid="_x0000_s1086" o:spt="202" type="#_x0000_t202" style="position:absolute;left:2966;top:1107;height:183;width:1801;"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self.right = right</w:t>
                    </w:r>
                  </w:p>
                </w:txbxContent>
              </v:textbox>
            </v:shape>
            <v:shape id="_x0000_s1087" o:spid="_x0000_s1087" o:spt="202" type="#_x0000_t202" style="position:absolute;left:1809;top:1740;height:605;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11.</w:t>
                    </w:r>
                  </w:p>
                  <w:p>
                    <w:pPr>
                      <w:spacing w:before="0"/>
                      <w:ind w:left="0" w:right="0" w:firstLine="0"/>
                      <w:jc w:val="left"/>
                      <w:rPr>
                        <w:rFonts w:ascii="Consolas"/>
                        <w:sz w:val="18"/>
                      </w:rPr>
                    </w:pPr>
                    <w:r>
                      <w:rPr>
                        <w:rFonts w:ascii="Consolas"/>
                        <w:color w:val="5C5C5C"/>
                        <w:sz w:val="18"/>
                      </w:rPr>
                      <w:t>12.</w:t>
                    </w:r>
                  </w:p>
                  <w:p>
                    <w:pPr>
                      <w:spacing w:before="1"/>
                      <w:ind w:left="0" w:right="0" w:firstLine="0"/>
                      <w:jc w:val="left"/>
                      <w:rPr>
                        <w:rFonts w:ascii="Consolas"/>
                        <w:sz w:val="18"/>
                      </w:rPr>
                    </w:pPr>
                    <w:r>
                      <w:rPr>
                        <w:rFonts w:ascii="Consolas"/>
                        <w:color w:val="5C5C5C"/>
                        <w:sz w:val="18"/>
                      </w:rPr>
                      <w:t>13.</w:t>
                    </w:r>
                  </w:p>
                </w:txbxContent>
              </v:textbox>
            </v:shape>
            <v:shape id="_x0000_s1088" o:spid="_x0000_s1088" o:spt="202" type="#_x0000_t202" style="position:absolute;left:2966;top:1740;height:183;width:2396;"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b/>
                        <w:color w:val="006699"/>
                        <w:sz w:val="18"/>
                      </w:rPr>
                      <w:t xml:space="preserve">return </w:t>
                    </w:r>
                    <w:r>
                      <w:rPr>
                        <w:rFonts w:ascii="Consolas"/>
                        <w:sz w:val="18"/>
                      </w:rPr>
                      <w:t>str(self.element)</w:t>
                    </w:r>
                  </w:p>
                </w:txbxContent>
              </v:textbox>
            </v:shape>
            <v:shape id="_x0000_s1089" o:spid="_x0000_s1089" o:spt="202" type="#_x0000_t202" style="position:absolute;left:1809;top:2585;height:1023;width:323;" filled="f" stroked="f" coordsize="21600,21600">
              <v:path/>
              <v:fill on="f" focussize="0,0"/>
              <v:stroke on="f" joinstyle="miter"/>
              <v:imagedata o:title=""/>
              <o:lock v:ext="edit"/>
              <v:textbox inset="0mm,0mm,0mm,0mm">
                <w:txbxContent>
                  <w:p>
                    <w:pPr>
                      <w:spacing w:before="0" w:line="178" w:lineRule="exact"/>
                      <w:ind w:left="0" w:right="0" w:firstLine="0"/>
                      <w:jc w:val="left"/>
                      <w:rPr>
                        <w:rFonts w:ascii="Consolas"/>
                        <w:sz w:val="18"/>
                      </w:rPr>
                    </w:pPr>
                    <w:r>
                      <w:rPr>
                        <w:rFonts w:ascii="Consolas"/>
                        <w:color w:val="5C5C5C"/>
                        <w:sz w:val="18"/>
                      </w:rPr>
                      <w:t>15.</w:t>
                    </w:r>
                  </w:p>
                  <w:p>
                    <w:pPr>
                      <w:spacing w:before="0" w:line="209" w:lineRule="exact"/>
                      <w:ind w:left="0" w:right="0" w:firstLine="0"/>
                      <w:jc w:val="left"/>
                      <w:rPr>
                        <w:rFonts w:ascii="Consolas"/>
                        <w:sz w:val="18"/>
                      </w:rPr>
                    </w:pPr>
                    <w:r>
                      <w:rPr>
                        <w:rFonts w:ascii="Consolas"/>
                        <w:color w:val="5C5C5C"/>
                        <w:sz w:val="18"/>
                      </w:rPr>
                      <w:t>16.</w:t>
                    </w:r>
                  </w:p>
                  <w:p>
                    <w:pPr>
                      <w:spacing w:before="0"/>
                      <w:ind w:left="0" w:right="0" w:firstLine="0"/>
                      <w:jc w:val="left"/>
                      <w:rPr>
                        <w:rFonts w:ascii="Consolas"/>
                        <w:sz w:val="18"/>
                      </w:rPr>
                    </w:pPr>
                    <w:r>
                      <w:rPr>
                        <w:rFonts w:ascii="Consolas"/>
                        <w:color w:val="5C5C5C"/>
                        <w:sz w:val="18"/>
                      </w:rPr>
                      <w:t>17.</w:t>
                    </w:r>
                  </w:p>
                  <w:p>
                    <w:pPr>
                      <w:spacing w:before="1"/>
                      <w:ind w:left="0" w:right="0" w:firstLine="0"/>
                      <w:jc w:val="left"/>
                      <w:rPr>
                        <w:rFonts w:ascii="Consolas"/>
                        <w:sz w:val="18"/>
                      </w:rPr>
                    </w:pPr>
                    <w:r>
                      <w:rPr>
                        <w:rFonts w:ascii="Consolas"/>
                        <w:color w:val="5C5C5C"/>
                        <w:sz w:val="18"/>
                      </w:rPr>
                      <w:t>18.</w:t>
                    </w:r>
                  </w:p>
                  <w:p>
                    <w:pPr>
                      <w:spacing w:before="0"/>
                      <w:ind w:left="0" w:right="0" w:firstLine="0"/>
                      <w:jc w:val="left"/>
                      <w:rPr>
                        <w:rFonts w:ascii="Consolas"/>
                        <w:sz w:val="18"/>
                      </w:rPr>
                    </w:pPr>
                    <w:r>
                      <w:rPr>
                        <w:rFonts w:ascii="Consolas"/>
                        <w:color w:val="5C5C5C"/>
                        <w:sz w:val="18"/>
                      </w:rPr>
                      <w:t>19.</w:t>
                    </w:r>
                  </w:p>
                </w:txbxContent>
              </v:textbox>
            </v:shape>
            <v:shape id="_x0000_s1090" o:spid="_x0000_s1090" o:spt="202" type="#_x0000_t202" style="position:absolute;left:2568;top:2585;height:1023;width:5660;" filled="f" stroked="f" coordsize="21600,21600">
              <v:path/>
              <v:fill on="f" focussize="0,0"/>
              <v:stroke on="f" joinstyle="miter"/>
              <v:imagedata o:title=""/>
              <o:lock v:ext="edit"/>
              <v:textbox inset="0mm,0mm,0mm,0mm">
                <w:txbxContent>
                  <w:p>
                    <w:pPr>
                      <w:spacing w:before="0" w:line="178" w:lineRule="exact"/>
                      <w:ind w:left="0" w:right="0" w:firstLine="0"/>
                      <w:jc w:val="left"/>
                      <w:rPr>
                        <w:rFonts w:ascii="Consolas"/>
                        <w:sz w:val="18"/>
                      </w:rPr>
                    </w:pPr>
                    <w:r>
                      <w:rPr>
                        <w:rFonts w:ascii="Consolas"/>
                        <w:color w:val="008200"/>
                        <w:sz w:val="18"/>
                      </w:rPr>
                      <w:t>"""</w:t>
                    </w:r>
                  </w:p>
                  <w:p>
                    <w:pPr>
                      <w:spacing w:before="0" w:line="209" w:lineRule="exact"/>
                      <w:ind w:left="0" w:right="0" w:firstLine="0"/>
                      <w:jc w:val="left"/>
                      <w:rPr>
                        <w:rFonts w:ascii="Consolas"/>
                        <w:sz w:val="18"/>
                      </w:rPr>
                    </w:pPr>
                    <w:r>
                      <w:rPr>
                        <w:rFonts w:ascii="Consolas"/>
                        <w:color w:val="008200"/>
                        <w:sz w:val="18"/>
                      </w:rPr>
                      <w:t>:param tree: SimpleTree -- Initial call is the root node.</w:t>
                    </w:r>
                  </w:p>
                  <w:p>
                    <w:pPr>
                      <w:spacing w:before="0"/>
                      <w:ind w:left="0" w:right="1721" w:firstLine="0"/>
                      <w:jc w:val="left"/>
                      <w:rPr>
                        <w:rFonts w:ascii="Consolas" w:hAnsi="Consolas"/>
                        <w:sz w:val="18"/>
                      </w:rPr>
                    </w:pPr>
                    <w:r>
                      <w:rPr>
                        <w:rFonts w:ascii="Consolas" w:hAnsi="Consolas"/>
                        <w:color w:val="008200"/>
                        <w:sz w:val="18"/>
                      </w:rPr>
                      <w:t>:return: Int – the maximum tree width """</w:t>
                    </w:r>
                  </w:p>
                  <w:p>
                    <w:pPr>
                      <w:spacing w:before="1"/>
                      <w:ind w:left="0" w:right="0" w:firstLine="0"/>
                      <w:jc w:val="left"/>
                      <w:rPr>
                        <w:rFonts w:ascii="Consolas"/>
                        <w:sz w:val="18"/>
                      </w:rPr>
                    </w:pPr>
                    <w:r>
                      <w:rPr>
                        <w:rFonts w:ascii="Consolas"/>
                        <w:color w:val="008200"/>
                        <w:sz w:val="18"/>
                      </w:rPr>
                      <w:t># to do for question 5</w:t>
                    </w:r>
                  </w:p>
                </w:txbxContent>
              </v:textbox>
            </v:shape>
            <v:shape id="_x0000_s1091" o:spid="_x0000_s1091" o:spt="202" type="#_x0000_t202" style="position:absolute;left:1780;top:2346;height:212;width:8717;" fillcolor="#F8F8F8" filled="t" stroked="f" coordsize="21600,21600">
              <v:path/>
              <v:fill on="t" focussize="0,0"/>
              <v:stroke on="f" joinstyle="miter"/>
              <v:imagedata o:title=""/>
              <o:lock v:ext="edit"/>
              <v:textbox inset="0mm,0mm,0mm,0mm">
                <w:txbxContent>
                  <w:p>
                    <w:pPr>
                      <w:spacing w:before="0" w:line="208" w:lineRule="exact"/>
                      <w:ind w:left="28" w:right="0" w:firstLine="0"/>
                      <w:jc w:val="left"/>
                      <w:rPr>
                        <w:rFonts w:ascii="Consolas"/>
                        <w:sz w:val="18"/>
                      </w:rPr>
                    </w:pPr>
                    <w:r>
                      <w:rPr>
                        <w:rFonts w:ascii="Consolas"/>
                        <w:color w:val="5C5C5C"/>
                        <w:sz w:val="18"/>
                      </w:rPr>
                      <w:t xml:space="preserve">14. </w:t>
                    </w:r>
                    <w:r>
                      <w:rPr>
                        <w:rFonts w:ascii="Consolas"/>
                        <w:b/>
                        <w:color w:val="006699"/>
                        <w:sz w:val="18"/>
                      </w:rPr>
                      <w:t xml:space="preserve">def </w:t>
                    </w:r>
                    <w:r>
                      <w:rPr>
                        <w:rFonts w:ascii="Consolas"/>
                        <w:sz w:val="18"/>
                      </w:rPr>
                      <w:t>max_width(tree):</w:t>
                    </w:r>
                  </w:p>
                </w:txbxContent>
              </v:textbox>
            </v:shape>
            <v:shape id="_x0000_s1092" o:spid="_x0000_s1092" o:spt="202" type="#_x0000_t202" style="position:absolute;left:1780;top:1501;height:212;width:8717;" fillcolor="#F8F8F8" filled="t" stroked="f" coordsize="21600,21600">
              <v:path/>
              <v:fill on="t" focussize="0,0"/>
              <v:stroke on="f" joinstyle="miter"/>
              <v:imagedata o:title=""/>
              <o:lock v:ext="edit"/>
              <v:textbox inset="0mm,0mm,0mm,0mm">
                <w:txbxContent>
                  <w:p>
                    <w:pPr>
                      <w:tabs>
                        <w:tab w:val="left" w:pos="787"/>
                      </w:tabs>
                      <w:spacing w:before="0" w:line="208" w:lineRule="exact"/>
                      <w:ind w:left="28" w:right="0" w:firstLine="0"/>
                      <w:jc w:val="left"/>
                      <w:rPr>
                        <w:rFonts w:ascii="Consolas"/>
                        <w:sz w:val="18"/>
                      </w:rPr>
                    </w:pPr>
                    <w:r>
                      <w:rPr>
                        <w:rFonts w:ascii="Consolas"/>
                        <w:color w:val="5C5C5C"/>
                        <w:sz w:val="18"/>
                      </w:rPr>
                      <w:t>10.</w:t>
                    </w:r>
                    <w:r>
                      <w:rPr>
                        <w:rFonts w:ascii="Consolas"/>
                        <w:color w:val="5C5C5C"/>
                        <w:sz w:val="18"/>
                      </w:rPr>
                      <w:tab/>
                    </w:r>
                    <w:r>
                      <w:rPr>
                        <w:rFonts w:ascii="Consolas"/>
                        <w:b/>
                        <w:color w:val="006699"/>
                        <w:sz w:val="18"/>
                      </w:rPr>
                      <w:t xml:space="preserve">def </w:t>
                    </w:r>
                    <w:r>
                      <w:rPr>
                        <w:rFonts w:ascii="Consolas"/>
                        <w:sz w:val="18"/>
                      </w:rPr>
                      <w:t>str</w:t>
                    </w:r>
                    <w:r>
                      <w:rPr>
                        <w:rFonts w:ascii="Consolas"/>
                        <w:spacing w:val="88"/>
                        <w:sz w:val="18"/>
                      </w:rPr>
                      <w:t xml:space="preserve"> </w:t>
                    </w:r>
                    <w:r>
                      <w:rPr>
                        <w:rFonts w:ascii="Consolas"/>
                        <w:sz w:val="18"/>
                      </w:rPr>
                      <w:t>(self):</w:t>
                    </w:r>
                  </w:p>
                </w:txbxContent>
              </v:textbox>
            </v:shape>
            <v:shape id="_x0000_s1093" o:spid="_x0000_s1093" o:spt="202" type="#_x0000_t202" style="position:absolute;left:2966;top:895;height:183;width:160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self.left = left</w:t>
                    </w:r>
                  </w:p>
                </w:txbxContent>
              </v:textbox>
            </v:shape>
            <v:shape id="_x0000_s1094" o:spid="_x0000_s1094" o:spt="202" type="#_x0000_t202" style="position:absolute;left:1809;top:895;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7.</w:t>
                    </w:r>
                  </w:p>
                </w:txbxContent>
              </v:textbox>
            </v:shape>
            <v:shape id="_x0000_s1095" o:spid="_x0000_s1095" o:spt="202" type="#_x0000_t202" style="position:absolute;left:2568;top:446;height:210;width:6356;" filled="f" stroked="f" coordsize="21600,21600">
              <v:path/>
              <v:fill on="f" focussize="0,0"/>
              <v:stroke on="f" joinstyle="miter"/>
              <v:imagedata o:title=""/>
              <o:lock v:ext="edit"/>
              <v:textbox inset="0mm,0mm,0mm,0mm">
                <w:txbxContent>
                  <w:p>
                    <w:pPr>
                      <w:spacing w:before="0" w:line="208" w:lineRule="exact"/>
                      <w:ind w:left="0" w:right="0" w:firstLine="0"/>
                      <w:jc w:val="left"/>
                      <w:rPr>
                        <w:rFonts w:ascii="Consolas"/>
                        <w:sz w:val="18"/>
                      </w:rPr>
                    </w:pPr>
                    <w:r>
                      <w:rPr>
                        <w:rFonts w:ascii="Consolas"/>
                        <w:b/>
                        <w:color w:val="006699"/>
                        <w:sz w:val="18"/>
                      </w:rPr>
                      <w:t>def</w:t>
                    </w:r>
                    <w:r>
                      <w:rPr>
                        <w:rFonts w:ascii="Consolas"/>
                        <w:b/>
                        <w:color w:val="006699"/>
                        <w:sz w:val="18"/>
                        <w:u w:val="single" w:color="000000"/>
                      </w:rPr>
                      <w:t xml:space="preserve"> </w:t>
                    </w:r>
                    <w:r>
                      <w:rPr>
                        <w:rFonts w:ascii="Consolas"/>
                        <w:sz w:val="18"/>
                      </w:rPr>
                      <w:t>init__(self, element, left=None, right=None, parent=None):</w:t>
                    </w:r>
                  </w:p>
                </w:txbxContent>
              </v:textbox>
            </v:shape>
            <v:shape id="_x0000_s1096" o:spid="_x0000_s1096" o:spt="202" type="#_x0000_t202" style="position:absolute;left:1809;top:473;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5.</w:t>
                    </w:r>
                  </w:p>
                </w:txbxContent>
              </v:textbox>
            </v:shape>
            <w10:wrap type="topAndBottom"/>
          </v:group>
        </w:pict>
      </w:r>
    </w:p>
    <w:p>
      <w:pPr>
        <w:spacing w:after="0"/>
        <w:rPr>
          <w:sz w:val="14"/>
        </w:rPr>
        <w:sectPr>
          <w:pgSz w:w="11910" w:h="16840"/>
          <w:pgMar w:top="1360" w:right="540" w:bottom="280" w:left="1280" w:header="720" w:footer="720" w:gutter="0"/>
        </w:sectPr>
      </w:pPr>
    </w:p>
    <w:p>
      <w:pPr>
        <w:pStyle w:val="3"/>
        <w:spacing w:before="79" w:line="237" w:lineRule="auto"/>
        <w:ind w:right="7021" w:hanging="740"/>
      </w:pPr>
      <w:r>
        <w:rPr>
          <w:color w:val="000081"/>
        </w:rPr>
        <w:t>def max_width</w:t>
      </w:r>
      <w:r>
        <w:t>(tree): ”””</w:t>
      </w:r>
    </w:p>
    <w:p>
      <w:pPr>
        <w:spacing w:before="3"/>
        <w:ind w:left="908" w:right="0" w:firstLine="0"/>
        <w:jc w:val="left"/>
        <w:rPr>
          <w:rFonts w:ascii="Courier New" w:hAnsi="Courier New"/>
          <w:b/>
          <w:sz w:val="24"/>
        </w:rPr>
      </w:pPr>
      <w:r>
        <w:rPr>
          <w:rFonts w:ascii="Courier New" w:hAnsi="Courier New"/>
          <w:b/>
          <w:sz w:val="24"/>
        </w:rPr>
        <w:t>:param tree: SimpleTree – Initial call is the root node.</w:t>
      </w:r>
    </w:p>
    <w:p>
      <w:pPr>
        <w:spacing w:before="3" w:line="237" w:lineRule="auto"/>
        <w:ind w:left="908" w:right="3689" w:firstLine="0"/>
        <w:jc w:val="left"/>
        <w:rPr>
          <w:rFonts w:ascii="Courier New" w:hAnsi="Courier New"/>
          <w:b/>
          <w:sz w:val="24"/>
        </w:rPr>
      </w:pPr>
      <w:r>
        <w:rPr>
          <w:rFonts w:ascii="Courier New" w:hAnsi="Courier New"/>
          <w:b/>
          <w:sz w:val="24"/>
        </w:rPr>
        <w:t>:return: Int – the maximum tree width. ”””</w:t>
      </w:r>
    </w:p>
    <w:p>
      <w:pPr>
        <w:spacing w:before="89"/>
        <w:ind w:left="889" w:right="0" w:firstLine="0"/>
        <w:jc w:val="left"/>
        <w:rPr>
          <w:rFonts w:ascii="Courier New"/>
          <w:sz w:val="24"/>
        </w:rPr>
      </w:pPr>
      <w:r>
        <w:rPr>
          <w:rFonts w:ascii="Courier New"/>
          <w:sz w:val="24"/>
        </w:rPr>
        <w:t># To do</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curr_level = []</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next_level = []</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curr_Node = tree._element</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curr_level.append(curr_Node)</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max_width = len(curr_level)</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while len(curr_level) != 0:</w:t>
      </w:r>
    </w:p>
    <w:p>
      <w:pPr>
        <w:spacing w:after="0"/>
        <w:ind w:left="72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for i in range(len(curr_level):</w:t>
      </w:r>
    </w:p>
    <w:p>
      <w:pPr>
        <w:spacing w:after="0"/>
        <w:ind w:left="1440" w:leftChars="0" w:firstLine="720" w:firstLineChars="0"/>
        <w:jc w:val="left"/>
        <w:rPr>
          <w:rFonts w:hint="default" w:ascii="Courier New" w:eastAsia="宋体"/>
          <w:sz w:val="24"/>
          <w:lang w:val="en-US" w:eastAsia="zh-CN"/>
        </w:rPr>
      </w:pPr>
      <w:r>
        <w:rPr>
          <w:rFonts w:hint="eastAsia" w:ascii="Courier New" w:eastAsia="宋体"/>
          <w:sz w:val="24"/>
          <w:lang w:val="en-US" w:eastAsia="zh-CN"/>
        </w:rPr>
        <w:t>curr_Node = curr_level[i]</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if curr_Node._left is not None:</w:t>
      </w:r>
    </w:p>
    <w:p>
      <w:pPr>
        <w:spacing w:after="0"/>
        <w:ind w:left="216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next_level.append(curr_Node._left)</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if curr_Node._right is not None:</w:t>
      </w:r>
    </w:p>
    <w:p>
      <w:pPr>
        <w:spacing w:after="0"/>
        <w:ind w:left="216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next_level.append(curr_Node._right)</w:t>
      </w:r>
    </w:p>
    <w:p>
      <w:pPr>
        <w:spacing w:after="0"/>
        <w:ind w:left="1440" w:leftChars="0" w:firstLine="0" w:firstLineChars="0"/>
        <w:jc w:val="left"/>
        <w:rPr>
          <w:rFonts w:hint="eastAsia" w:ascii="Courier New" w:eastAsia="宋体"/>
          <w:sz w:val="24"/>
          <w:lang w:val="en-US" w:eastAsia="zh-CN"/>
        </w:rPr>
      </w:pPr>
      <w:r>
        <w:rPr>
          <w:rFonts w:hint="eastAsia" w:ascii="Courier New" w:eastAsia="宋体"/>
          <w:sz w:val="24"/>
          <w:lang w:val="en-US" w:eastAsia="zh-CN"/>
        </w:rPr>
        <w:t>#curr_level is done</w:t>
      </w:r>
    </w:p>
    <w:p>
      <w:pPr>
        <w:spacing w:after="0"/>
        <w:ind w:left="1440" w:leftChars="0" w:firstLine="0" w:firstLineChars="0"/>
        <w:jc w:val="left"/>
        <w:rPr>
          <w:rFonts w:hint="eastAsia" w:ascii="Courier New" w:eastAsia="宋体"/>
          <w:sz w:val="24"/>
          <w:lang w:val="en-US" w:eastAsia="zh-CN"/>
        </w:rPr>
      </w:pPr>
      <w:r>
        <w:rPr>
          <w:rFonts w:hint="eastAsia" w:ascii="Courier New" w:eastAsia="宋体"/>
          <w:sz w:val="24"/>
          <w:lang w:val="en-US" w:eastAsia="zh-CN"/>
        </w:rPr>
        <w:t>while len(curr_level) != 0:</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curr_level.pop()</w:t>
      </w:r>
    </w:p>
    <w:p>
      <w:pPr>
        <w:spacing w:after="0"/>
        <w:ind w:left="1440" w:leftChars="0" w:firstLine="0" w:firstLineChars="0"/>
        <w:jc w:val="left"/>
        <w:rPr>
          <w:rFonts w:hint="eastAsia" w:ascii="Courier New" w:eastAsia="宋体"/>
          <w:sz w:val="24"/>
          <w:lang w:val="en-US" w:eastAsia="zh-CN"/>
        </w:rPr>
      </w:pPr>
      <w:r>
        <w:rPr>
          <w:rFonts w:hint="eastAsia" w:ascii="Courier New" w:eastAsia="宋体"/>
          <w:sz w:val="24"/>
          <w:lang w:val="en-US" w:eastAsia="zh-CN"/>
        </w:rPr>
        <w:t>for i in next_level:</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curr_level.append(i)</w:t>
      </w:r>
    </w:p>
    <w:p>
      <w:pPr>
        <w:spacing w:after="0"/>
        <w:ind w:left="1440" w:leftChars="0" w:firstLine="0" w:firstLineChars="0"/>
        <w:jc w:val="left"/>
        <w:rPr>
          <w:rFonts w:hint="default" w:ascii="Courier New" w:eastAsia="宋体"/>
          <w:sz w:val="24"/>
          <w:lang w:val="en-US" w:eastAsia="zh-CN"/>
        </w:rPr>
      </w:pPr>
    </w:p>
    <w:p>
      <w:pPr>
        <w:spacing w:after="0"/>
        <w:ind w:left="72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if len(curr_level) &gt; max_width:</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max_width = len(curr_level)</w:t>
      </w:r>
    </w:p>
    <w:p>
      <w:pPr>
        <w:spacing w:after="0"/>
        <w:ind w:left="1440" w:leftChars="0" w:firstLine="720" w:firstLineChars="0"/>
        <w:jc w:val="left"/>
        <w:rPr>
          <w:rFonts w:hint="eastAsia" w:ascii="Courier New" w:eastAsia="宋体"/>
          <w:sz w:val="24"/>
          <w:lang w:val="en-US" w:eastAsia="zh-CN"/>
        </w:rPr>
      </w:pPr>
    </w:p>
    <w:p>
      <w:pPr>
        <w:spacing w:after="0"/>
        <w:ind w:left="720" w:leftChars="0" w:firstLine="0" w:firstLineChars="0"/>
        <w:jc w:val="left"/>
        <w:rPr>
          <w:rFonts w:hint="default" w:ascii="Courier New" w:eastAsia="宋体"/>
          <w:sz w:val="24"/>
          <w:lang w:val="en-US" w:eastAsia="zh-CN"/>
        </w:rPr>
      </w:pPr>
      <w:r>
        <w:rPr>
          <w:rFonts w:hint="eastAsia" w:ascii="Courier New" w:eastAsia="宋体"/>
          <w:sz w:val="24"/>
          <w:lang w:val="en-US" w:eastAsia="zh-CN"/>
        </w:rPr>
        <w:t>return max_width</w:t>
      </w:r>
    </w:p>
    <w:p>
      <w:pPr>
        <w:spacing w:after="0"/>
        <w:jc w:val="left"/>
        <w:rPr>
          <w:rFonts w:ascii="Courier New"/>
          <w:sz w:val="24"/>
        </w:rPr>
      </w:pPr>
    </w:p>
    <w:p>
      <w:pPr>
        <w:spacing w:after="0"/>
        <w:jc w:val="left"/>
        <w:rPr>
          <w:rFonts w:ascii="Courier New"/>
          <w:sz w:val="24"/>
        </w:rPr>
        <w:sectPr>
          <w:pgSz w:w="11910" w:h="16840"/>
          <w:pgMar w:top="1360" w:right="540" w:bottom="280" w:left="1280" w:header="720" w:footer="720" w:gutter="0"/>
        </w:sectPr>
      </w:pPr>
    </w:p>
    <w:p>
      <w:pPr>
        <w:pStyle w:val="8"/>
        <w:numPr>
          <w:ilvl w:val="0"/>
          <w:numId w:val="1"/>
        </w:numPr>
        <w:tabs>
          <w:tab w:val="left" w:pos="405"/>
        </w:tabs>
        <w:spacing w:before="150" w:after="17" w:line="240" w:lineRule="auto"/>
        <w:ind w:left="404" w:right="0" w:hanging="236"/>
        <w:jc w:val="left"/>
        <w:rPr>
          <w:sz w:val="24"/>
        </w:rPr>
      </w:pPr>
      <w:r>
        <w:rPr>
          <w:sz w:val="24"/>
        </w:rPr>
        <w:t>preorder/inorder/postorder traversal of expression tree, and computing the</w:t>
      </w:r>
      <w:r>
        <w:rPr>
          <w:spacing w:val="-18"/>
          <w:sz w:val="24"/>
        </w:rPr>
        <w:t xml:space="preserve"> </w:t>
      </w:r>
      <w:r>
        <w:rPr>
          <w:sz w:val="24"/>
        </w:rPr>
        <w:t>result</w:t>
      </w:r>
    </w:p>
    <w:p>
      <w:pPr>
        <w:pStyle w:val="4"/>
        <w:ind w:left="188"/>
        <w:rPr>
          <w:sz w:val="20"/>
        </w:rPr>
      </w:pPr>
      <w:r>
        <w:rPr>
          <w:sz w:val="20"/>
        </w:rPr>
        <w:drawing>
          <wp:inline distT="0" distB="0" distL="0" distR="0">
            <wp:extent cx="5408295" cy="319214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5408844" cy="3192399"/>
                    </a:xfrm>
                    <a:prstGeom prst="rect">
                      <a:avLst/>
                    </a:prstGeom>
                  </pic:spPr>
                </pic:pic>
              </a:graphicData>
            </a:graphic>
          </wp:inline>
        </w:drawing>
      </w:r>
    </w:p>
    <w:p>
      <w:pPr>
        <w:pStyle w:val="4"/>
        <w:ind w:left="188"/>
        <w:rPr>
          <w:rFonts w:hint="eastAsia" w:eastAsia="宋体"/>
          <w:sz w:val="24"/>
          <w:szCs w:val="24"/>
          <w:lang w:val="en-US" w:eastAsia="zh-CN"/>
        </w:rPr>
      </w:pPr>
      <w:r>
        <w:rPr>
          <w:rFonts w:hint="eastAsia" w:eastAsia="宋体"/>
          <w:sz w:val="24"/>
          <w:szCs w:val="24"/>
          <w:lang w:val="en-US" w:eastAsia="zh-CN"/>
        </w:rPr>
        <w:t>Preorder Traversal:  / + 50  * 25 3 - 8 3</w:t>
      </w:r>
    </w:p>
    <w:p>
      <w:pPr>
        <w:pStyle w:val="4"/>
        <w:ind w:left="188"/>
        <w:rPr>
          <w:rFonts w:hint="eastAsia" w:eastAsia="宋体"/>
          <w:sz w:val="24"/>
          <w:szCs w:val="24"/>
          <w:lang w:val="en-US" w:eastAsia="zh-CN"/>
        </w:rPr>
      </w:pPr>
      <w:r>
        <w:rPr>
          <w:rFonts w:hint="eastAsia" w:eastAsia="宋体"/>
          <w:sz w:val="24"/>
          <w:szCs w:val="24"/>
          <w:lang w:val="en-US" w:eastAsia="zh-CN"/>
        </w:rPr>
        <w:t>Inorder Traversal:  50 + 25 * 3 / 8 - 3</w:t>
      </w:r>
    </w:p>
    <w:p>
      <w:pPr>
        <w:pStyle w:val="4"/>
        <w:ind w:left="188"/>
        <w:rPr>
          <w:rFonts w:hint="eastAsia" w:eastAsia="宋体"/>
          <w:sz w:val="24"/>
          <w:szCs w:val="24"/>
          <w:lang w:val="en-US" w:eastAsia="zh-CN"/>
        </w:rPr>
      </w:pPr>
      <w:r>
        <w:rPr>
          <w:rFonts w:hint="eastAsia" w:eastAsia="宋体"/>
          <w:sz w:val="24"/>
          <w:szCs w:val="24"/>
          <w:lang w:val="en-US" w:eastAsia="zh-CN"/>
        </w:rPr>
        <w:t>Post order Traversal:  50 25 3 * + 8 3 - /</w:t>
      </w:r>
    </w:p>
    <w:p>
      <w:pPr>
        <w:pStyle w:val="4"/>
        <w:ind w:left="188"/>
        <w:rPr>
          <w:rFonts w:hint="default" w:eastAsia="宋体"/>
          <w:sz w:val="24"/>
          <w:szCs w:val="24"/>
          <w:lang w:val="en-US" w:eastAsia="zh-CN"/>
        </w:rPr>
      </w:pPr>
      <w:r>
        <w:rPr>
          <w:rFonts w:hint="eastAsia" w:eastAsia="宋体"/>
          <w:sz w:val="24"/>
          <w:szCs w:val="24"/>
          <w:lang w:val="en-US" w:eastAsia="zh-CN"/>
        </w:rPr>
        <w:t>Result: (50+ 25*3 )/ (8-3) = 125/5 = 25</w:t>
      </w:r>
    </w:p>
    <w:p>
      <w:pPr>
        <w:pStyle w:val="4"/>
        <w:ind w:left="188"/>
        <w:rPr>
          <w:sz w:val="20"/>
        </w:rPr>
      </w:pPr>
    </w:p>
    <w:p>
      <w:pPr>
        <w:pStyle w:val="4"/>
        <w:ind w:left="188"/>
        <w:rPr>
          <w:sz w:val="20"/>
        </w:rPr>
      </w:pPr>
    </w:p>
    <w:p>
      <w:pPr>
        <w:pStyle w:val="8"/>
        <w:numPr>
          <w:ilvl w:val="0"/>
          <w:numId w:val="1"/>
        </w:numPr>
        <w:tabs>
          <w:tab w:val="left" w:pos="405"/>
        </w:tabs>
        <w:spacing w:before="100" w:after="0" w:line="290" w:lineRule="exact"/>
        <w:ind w:left="404" w:right="0" w:hanging="236"/>
        <w:jc w:val="left"/>
        <w:rPr>
          <w:b/>
          <w:sz w:val="24"/>
        </w:rPr>
      </w:pPr>
      <w:r>
        <w:rPr>
          <w:b/>
          <w:sz w:val="24"/>
        </w:rPr>
        <w:t>Check if two bst contains the same set of</w:t>
      </w:r>
      <w:r>
        <w:rPr>
          <w:b/>
          <w:spacing w:val="-17"/>
          <w:sz w:val="24"/>
        </w:rPr>
        <w:t xml:space="preserve"> </w:t>
      </w:r>
      <w:r>
        <w:rPr>
          <w:b/>
          <w:sz w:val="24"/>
        </w:rPr>
        <w:t>elements.</w:t>
      </w:r>
    </w:p>
    <w:p>
      <w:pPr>
        <w:spacing w:before="0" w:line="273" w:lineRule="exact"/>
        <w:ind w:left="169" w:right="0" w:firstLine="0"/>
        <w:jc w:val="left"/>
        <w:rPr>
          <w:rFonts w:ascii="Times New Roman"/>
          <w:sz w:val="24"/>
        </w:rPr>
      </w:pPr>
      <w:r>
        <w:rPr>
          <w:rFonts w:ascii="Times New Roman"/>
          <w:sz w:val="24"/>
        </w:rPr>
        <w:t>Give a python implementation for the function:</w:t>
      </w:r>
    </w:p>
    <w:p>
      <w:pPr>
        <w:spacing w:before="5"/>
        <w:ind w:left="889" w:right="0" w:firstLine="0"/>
        <w:jc w:val="left"/>
        <w:rPr>
          <w:rFonts w:ascii="Courier New"/>
          <w:b/>
          <w:sz w:val="24"/>
        </w:rPr>
      </w:pPr>
      <w:r>
        <w:rPr>
          <w:rFonts w:ascii="Times New Roman"/>
          <w:b/>
          <w:color w:val="002060"/>
          <w:sz w:val="32"/>
        </w:rPr>
        <w:t xml:space="preserve">def </w:t>
      </w:r>
      <w:r>
        <w:rPr>
          <w:rFonts w:ascii="Courier New"/>
          <w:b/>
          <w:color w:val="000081"/>
          <w:sz w:val="24"/>
        </w:rPr>
        <w:t>checkBSTs</w:t>
      </w:r>
      <w:r>
        <w:rPr>
          <w:rFonts w:ascii="Courier New"/>
          <w:b/>
          <w:sz w:val="24"/>
        </w:rPr>
        <w:t>(bst1, bst2):</w:t>
      </w:r>
    </w:p>
    <w:p>
      <w:pPr>
        <w:spacing w:before="275"/>
        <w:ind w:left="169" w:right="997" w:firstLine="0"/>
        <w:jc w:val="left"/>
        <w:rPr>
          <w:sz w:val="24"/>
        </w:rPr>
      </w:pPr>
      <w:r>
        <w:rPr>
          <w:sz w:val="24"/>
        </w:rPr>
        <w:t>Given two Binary Search Trees, return True if they contain the same set of elements, return False otherwise.</w:t>
      </w:r>
    </w:p>
    <w:p>
      <w:pPr>
        <w:pStyle w:val="4"/>
        <w:spacing w:before="7"/>
        <w:rPr>
          <w:sz w:val="23"/>
        </w:rPr>
      </w:pPr>
    </w:p>
    <w:p>
      <w:pPr>
        <w:spacing w:before="0" w:after="21"/>
        <w:ind w:left="169" w:right="0" w:firstLine="0"/>
        <w:jc w:val="left"/>
        <w:rPr>
          <w:rFonts w:ascii="Times New Roman"/>
          <w:sz w:val="24"/>
        </w:rPr>
      </w:pPr>
      <w:r>
        <w:rPr>
          <w:rFonts w:ascii="Times New Roman"/>
          <w:sz w:val="24"/>
        </w:rPr>
        <w:t>For example:</w:t>
      </w:r>
    </w:p>
    <w:p>
      <w:pPr>
        <w:pStyle w:val="4"/>
        <w:ind w:left="188"/>
        <w:rPr>
          <w:rFonts w:ascii="Times New Roman"/>
          <w:sz w:val="20"/>
        </w:rPr>
      </w:pPr>
      <w:r>
        <w:rPr>
          <w:rFonts w:ascii="Times New Roman"/>
          <w:sz w:val="20"/>
        </w:rPr>
        <w:drawing>
          <wp:inline distT="0" distB="0" distL="0" distR="0">
            <wp:extent cx="3718560" cy="161099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3718626" cy="1611629"/>
                    </a:xfrm>
                    <a:prstGeom prst="rect">
                      <a:avLst/>
                    </a:prstGeom>
                  </pic:spPr>
                </pic:pic>
              </a:graphicData>
            </a:graphic>
          </wp:inline>
        </w:drawing>
      </w:r>
    </w:p>
    <w:p>
      <w:pPr>
        <w:spacing w:before="119"/>
        <w:ind w:left="169" w:right="0" w:firstLine="0"/>
        <w:jc w:val="left"/>
        <w:rPr>
          <w:rFonts w:ascii="Courier New"/>
          <w:b/>
          <w:sz w:val="22"/>
        </w:rPr>
      </w:pPr>
      <w:r>
        <w:rPr>
          <w:rFonts w:ascii="Courier New"/>
          <w:b/>
          <w:sz w:val="22"/>
        </w:rPr>
        <w:t>check_BSTs(bst1, bst2) should return True.</w:t>
      </w:r>
    </w:p>
    <w:p>
      <w:pPr>
        <w:spacing w:before="94"/>
        <w:ind w:left="169" w:right="0" w:firstLine="0"/>
        <w:jc w:val="left"/>
        <w:rPr>
          <w:b/>
          <w:sz w:val="22"/>
        </w:rPr>
      </w:pPr>
      <w:r>
        <w:rPr>
          <w:b/>
          <w:sz w:val="22"/>
        </w:rPr>
        <w:t>Implementation requirements:</w:t>
      </w:r>
    </w:p>
    <w:p>
      <w:pPr>
        <w:pStyle w:val="8"/>
        <w:numPr>
          <w:ilvl w:val="1"/>
          <w:numId w:val="1"/>
        </w:numPr>
        <w:tabs>
          <w:tab w:val="left" w:pos="890"/>
        </w:tabs>
        <w:spacing w:before="92" w:after="0" w:line="240" w:lineRule="auto"/>
        <w:ind w:left="889" w:right="0" w:hanging="361"/>
        <w:jc w:val="left"/>
        <w:rPr>
          <w:sz w:val="22"/>
        </w:rPr>
      </w:pPr>
      <w:r>
        <w:rPr>
          <w:color w:val="1A1A1A"/>
          <w:sz w:val="22"/>
        </w:rPr>
        <w:t>Your implementation should base on the BinarySearchTree</w:t>
      </w:r>
      <w:r>
        <w:rPr>
          <w:color w:val="1A1A1A"/>
          <w:spacing w:val="-18"/>
          <w:sz w:val="22"/>
        </w:rPr>
        <w:t xml:space="preserve"> </w:t>
      </w:r>
      <w:r>
        <w:rPr>
          <w:color w:val="1A1A1A"/>
          <w:sz w:val="22"/>
        </w:rPr>
        <w:t>class.</w:t>
      </w:r>
    </w:p>
    <w:p>
      <w:pPr>
        <w:pStyle w:val="8"/>
        <w:numPr>
          <w:ilvl w:val="1"/>
          <w:numId w:val="1"/>
        </w:numPr>
        <w:tabs>
          <w:tab w:val="left" w:pos="890"/>
        </w:tabs>
        <w:spacing w:before="91" w:after="0" w:line="240" w:lineRule="auto"/>
        <w:ind w:left="889" w:right="0" w:hanging="361"/>
        <w:jc w:val="left"/>
        <w:rPr>
          <w:sz w:val="22"/>
        </w:rPr>
      </w:pPr>
      <w:r>
        <w:rPr>
          <w:color w:val="1A1A1A"/>
          <w:sz w:val="22"/>
        </w:rPr>
        <w:t xml:space="preserve">Your implementation should use </w:t>
      </w:r>
      <w:r>
        <w:rPr>
          <w:rFonts w:ascii="Cambria Math"/>
          <w:color w:val="1A1A1A"/>
          <w:sz w:val="22"/>
        </w:rPr>
        <w:t>O</w:t>
      </w:r>
      <w:r>
        <w:rPr>
          <w:color w:val="1A1A1A"/>
          <w:sz w:val="22"/>
        </w:rPr>
        <w:t>(N)</w:t>
      </w:r>
      <w:r>
        <w:rPr>
          <w:color w:val="1A1A1A"/>
          <w:spacing w:val="-12"/>
          <w:sz w:val="22"/>
        </w:rPr>
        <w:t xml:space="preserve"> </w:t>
      </w:r>
      <w:r>
        <w:rPr>
          <w:color w:val="1A1A1A"/>
          <w:sz w:val="22"/>
        </w:rPr>
        <w:t>runtime.</w:t>
      </w:r>
    </w:p>
    <w:p>
      <w:pPr>
        <w:pStyle w:val="8"/>
        <w:numPr>
          <w:ilvl w:val="1"/>
          <w:numId w:val="1"/>
        </w:numPr>
        <w:tabs>
          <w:tab w:val="left" w:pos="890"/>
        </w:tabs>
        <w:spacing w:before="92" w:after="0" w:line="240" w:lineRule="auto"/>
        <w:ind w:left="889" w:right="0" w:hanging="361"/>
        <w:jc w:val="left"/>
        <w:rPr>
          <w:sz w:val="22"/>
        </w:rPr>
      </w:pPr>
      <w:r>
        <w:rPr>
          <w:color w:val="1A1A1A"/>
          <w:sz w:val="22"/>
        </w:rPr>
        <w:t>You can define helper functions if you</w:t>
      </w:r>
      <w:r>
        <w:rPr>
          <w:color w:val="1A1A1A"/>
          <w:spacing w:val="-13"/>
          <w:sz w:val="22"/>
        </w:rPr>
        <w:t xml:space="preserve"> </w:t>
      </w:r>
      <w:r>
        <w:rPr>
          <w:color w:val="1A1A1A"/>
          <w:sz w:val="22"/>
        </w:rPr>
        <w:t>like.</w:t>
      </w:r>
    </w:p>
    <w:p>
      <w:pPr>
        <w:pStyle w:val="4"/>
        <w:spacing w:before="8"/>
        <w:rPr>
          <w:sz w:val="17"/>
        </w:rPr>
      </w:pPr>
      <w:r>
        <w:pict>
          <v:group id="_x0000_s1097" o:spid="_x0000_s1097" o:spt="203" style="position:absolute;left:0pt;margin-left:86.85pt;margin-top:13.8pt;height:316.35pt;width:438pt;mso-position-horizontal-relative:page;mso-wrap-distance-bottom:0pt;mso-wrap-distance-top:0pt;z-index:-251596800;mso-width-relative:page;mso-height-relative:page;" coordorigin="1738,277" coordsize="8760,6327">
            <o:lock v:ext="edit"/>
            <v:line id="_x0000_s1098" o:spid="_x0000_s1098" o:spt="20" style="position:absolute;left:1759;top:277;height:211;width:0;" stroked="t" coordsize="21600,21600">
              <v:path arrowok="t"/>
              <v:fill focussize="0,0"/>
              <v:stroke weight="2.16pt" color="#6CE26C"/>
              <v:imagedata o:title=""/>
              <o:lock v:ext="edit"/>
            </v:line>
            <v:rect id="_x0000_s1099" o:spid="_x0000_s1099" o:spt="1" style="position:absolute;left:1780;top:488;height:212;width:8717;" fillcolor="#F8F8F8" filled="t" stroked="f" coordsize="21600,21600">
              <v:path/>
              <v:fill on="t" focussize="0,0"/>
              <v:stroke on="f"/>
              <v:imagedata o:title=""/>
              <o:lock v:ext="edit"/>
            </v:rect>
            <v:line id="_x0000_s1100" o:spid="_x0000_s1100" o:spt="20" style="position:absolute;left:1759;top:488;height:211;width:0;" stroked="t" coordsize="21600,21600">
              <v:path arrowok="t"/>
              <v:fill focussize="0,0"/>
              <v:stroke weight="2.16pt" color="#6CE26C"/>
              <v:imagedata o:title=""/>
              <o:lock v:ext="edit"/>
            </v:line>
            <v:line id="_x0000_s1101" o:spid="_x0000_s1101" o:spt="20" style="position:absolute;left:1759;top:699;height:211;width:0;" stroked="t" coordsize="21600,21600">
              <v:path arrowok="t"/>
              <v:fill focussize="0,0"/>
              <v:stroke weight="2.16pt" color="#6CE26C"/>
              <v:imagedata o:title=""/>
              <o:lock v:ext="edit"/>
            </v:line>
            <v:rect id="_x0000_s1102" o:spid="_x0000_s1102" o:spt="1" style="position:absolute;left:1780;top:910;height:212;width:8717;" fillcolor="#F8F8F8" filled="t" stroked="f" coordsize="21600,21600">
              <v:path/>
              <v:fill on="t" focussize="0,0"/>
              <v:stroke on="f"/>
              <v:imagedata o:title=""/>
              <o:lock v:ext="edit"/>
            </v:rect>
            <v:line id="_x0000_s1103" o:spid="_x0000_s1103" o:spt="20" style="position:absolute;left:1759;top:910;height:212;width:0;" stroked="t" coordsize="21600,21600">
              <v:path arrowok="t"/>
              <v:fill focussize="0,0"/>
              <v:stroke weight="2.16pt" color="#6CE26C"/>
              <v:imagedata o:title=""/>
              <o:lock v:ext="edit"/>
            </v:line>
            <v:line id="_x0000_s1104" o:spid="_x0000_s1104" o:spt="20" style="position:absolute;left:1759;top:1122;height:211;width:0;" stroked="t" coordsize="21600,21600">
              <v:path arrowok="t"/>
              <v:fill focussize="0,0"/>
              <v:stroke weight="2.16pt" color="#6CE26C"/>
              <v:imagedata o:title=""/>
              <o:lock v:ext="edit"/>
            </v:line>
            <v:rect id="_x0000_s1105" o:spid="_x0000_s1105" o:spt="1" style="position:absolute;left:1780;top:1332;height:212;width:8717;" fillcolor="#F8F8F8" filled="t" stroked="f" coordsize="21600,21600">
              <v:path/>
              <v:fill on="t" focussize="0,0"/>
              <v:stroke on="f"/>
              <v:imagedata o:title=""/>
              <o:lock v:ext="edit"/>
            </v:rect>
            <v:line id="_x0000_s1106" o:spid="_x0000_s1106" o:spt="20" style="position:absolute;left:1759;top:1333;height:211;width:0;" stroked="t" coordsize="21600,21600">
              <v:path arrowok="t"/>
              <v:fill focussize="0,0"/>
              <v:stroke weight="2.16pt" color="#6CE26C"/>
              <v:imagedata o:title=""/>
              <o:lock v:ext="edit"/>
            </v:line>
            <v:line id="_x0000_s1107" o:spid="_x0000_s1107" o:spt="20" style="position:absolute;left:1759;top:1544;height:211;width:0;" stroked="t" coordsize="21600,21600">
              <v:path arrowok="t"/>
              <v:fill focussize="0,0"/>
              <v:stroke weight="2.16pt" color="#6CE26C"/>
              <v:imagedata o:title=""/>
              <o:lock v:ext="edit"/>
            </v:line>
            <v:rect id="_x0000_s1108" o:spid="_x0000_s1108" o:spt="1" style="position:absolute;left:1780;top:1755;height:212;width:8717;" fillcolor="#F8F8F8" filled="t" stroked="f" coordsize="21600,21600">
              <v:path/>
              <v:fill on="t" focussize="0,0"/>
              <v:stroke on="f"/>
              <v:imagedata o:title=""/>
              <o:lock v:ext="edit"/>
            </v:rect>
            <v:line id="_x0000_s1109" o:spid="_x0000_s1109" o:spt="20" style="position:absolute;left:1759;top:1755;height:211;width:0;" stroked="t" coordsize="21600,21600">
              <v:path arrowok="t"/>
              <v:fill focussize="0,0"/>
              <v:stroke weight="2.16pt" color="#6CE26C"/>
              <v:imagedata o:title=""/>
              <o:lock v:ext="edit"/>
            </v:line>
            <v:line id="_x0000_s1110" o:spid="_x0000_s1110" o:spt="20" style="position:absolute;left:1759;top:1966;height:207;width:0;" stroked="t" coordsize="21600,21600">
              <v:path arrowok="t"/>
              <v:fill focussize="0,0"/>
              <v:stroke weight="2.16pt" color="#6CE26C"/>
              <v:imagedata o:title=""/>
              <o:lock v:ext="edit"/>
            </v:line>
            <v:rect id="_x0000_s1111" o:spid="_x0000_s1111" o:spt="1" style="position:absolute;left:1780;top:2172;height:212;width:8717;" fillcolor="#F8F8F8" filled="t" stroked="f" coordsize="21600,21600">
              <v:path/>
              <v:fill on="t" focussize="0,0"/>
              <v:stroke on="f"/>
              <v:imagedata o:title=""/>
              <o:lock v:ext="edit"/>
            </v:rect>
            <v:line id="_x0000_s1112" o:spid="_x0000_s1112" o:spt="20" style="position:absolute;left:1759;top:2173;height:211;width:0;" stroked="t" coordsize="21600,21600">
              <v:path arrowok="t"/>
              <v:fill focussize="0,0"/>
              <v:stroke weight="2.16pt" color="#6CE26C"/>
              <v:imagedata o:title=""/>
              <o:lock v:ext="edit"/>
            </v:line>
            <v:line id="_x0000_s1113" o:spid="_x0000_s1113" o:spt="20" style="position:absolute;left:1759;top:2384;height:211;width:0;" stroked="t" coordsize="21600,21600">
              <v:path arrowok="t"/>
              <v:fill focussize="0,0"/>
              <v:stroke weight="2.16pt" color="#6CE26C"/>
              <v:imagedata o:title=""/>
              <o:lock v:ext="edit"/>
            </v:line>
            <v:rect id="_x0000_s1114" o:spid="_x0000_s1114" o:spt="1" style="position:absolute;left:1780;top:2595;height:212;width:8717;" fillcolor="#F8F8F8" filled="t" stroked="f" coordsize="21600,21600">
              <v:path/>
              <v:fill on="t" focussize="0,0"/>
              <v:stroke on="f"/>
              <v:imagedata o:title=""/>
              <o:lock v:ext="edit"/>
            </v:rect>
            <v:line id="_x0000_s1115" o:spid="_x0000_s1115" o:spt="20" style="position:absolute;left:1759;top:2595;height:211;width:0;" stroked="t" coordsize="21600,21600">
              <v:path arrowok="t"/>
              <v:fill focussize="0,0"/>
              <v:stroke weight="2.16pt" color="#6CE26C"/>
              <v:imagedata o:title=""/>
              <o:lock v:ext="edit"/>
            </v:line>
            <v:line id="_x0000_s1116" o:spid="_x0000_s1116" o:spt="20" style="position:absolute;left:1759;top:2806;height:212;width:0;" stroked="t" coordsize="21600,21600">
              <v:path arrowok="t"/>
              <v:fill focussize="0,0"/>
              <v:stroke weight="2.16pt" color="#6CE26C"/>
              <v:imagedata o:title=""/>
              <o:lock v:ext="edit"/>
            </v:line>
            <v:line id="_x0000_s1117" o:spid="_x0000_s1117" o:spt="20" style="position:absolute;left:1759;top:3018;height:211;width:0;" stroked="t" coordsize="21600,21600">
              <v:path arrowok="t"/>
              <v:fill focussize="0,0"/>
              <v:stroke weight="2.16pt" color="#6CE26C"/>
              <v:imagedata o:title=""/>
              <o:lock v:ext="edit"/>
            </v:line>
            <v:line id="_x0000_s1118" o:spid="_x0000_s1118" o:spt="20" style="position:absolute;left:1759;top:3229;height:211;width:0;" stroked="t" coordsize="21600,21600">
              <v:path arrowok="t"/>
              <v:fill focussize="0,0"/>
              <v:stroke weight="2.16pt" color="#6CE26C"/>
              <v:imagedata o:title=""/>
              <o:lock v:ext="edit"/>
            </v:line>
            <v:rect id="_x0000_s1119" o:spid="_x0000_s1119" o:spt="1" style="position:absolute;left:1780;top:3440;height:212;width:8717;" fillcolor="#F8F8F8" filled="t" stroked="f" coordsize="21600,21600">
              <v:path/>
              <v:fill on="t" focussize="0,0"/>
              <v:stroke on="f"/>
              <v:imagedata o:title=""/>
              <o:lock v:ext="edit"/>
            </v:rect>
            <v:line id="_x0000_s1120" o:spid="_x0000_s1120" o:spt="20" style="position:absolute;left:1759;top:3440;height:211;width:0;" stroked="t" coordsize="21600,21600">
              <v:path arrowok="t"/>
              <v:fill focussize="0,0"/>
              <v:stroke weight="2.16pt" color="#6CE26C"/>
              <v:imagedata o:title=""/>
              <o:lock v:ext="edit"/>
            </v:line>
            <v:line id="_x0000_s1121" o:spid="_x0000_s1121" o:spt="20" style="position:absolute;left:1759;top:3651;height:211;width:0;" stroked="t" coordsize="21600,21600">
              <v:path arrowok="t"/>
              <v:fill focussize="0,0"/>
              <v:stroke weight="2.16pt" color="#6CE26C"/>
              <v:imagedata o:title=""/>
              <o:lock v:ext="edit"/>
            </v:line>
            <v:rect id="_x0000_s1122" o:spid="_x0000_s1122" o:spt="1" style="position:absolute;left:1780;top:3862;height:212;width:8717;" fillcolor="#F8F8F8" filled="t" stroked="f" coordsize="21600,21600">
              <v:path/>
              <v:fill on="t" focussize="0,0"/>
              <v:stroke on="f"/>
              <v:imagedata o:title=""/>
              <o:lock v:ext="edit"/>
            </v:rect>
            <v:line id="_x0000_s1123" o:spid="_x0000_s1123" o:spt="20" style="position:absolute;left:1759;top:3862;height:212;width:0;" stroked="t" coordsize="21600,21600">
              <v:path arrowok="t"/>
              <v:fill focussize="0,0"/>
              <v:stroke weight="2.16pt" color="#6CE26C"/>
              <v:imagedata o:title=""/>
              <o:lock v:ext="edit"/>
            </v:line>
            <v:line id="_x0000_s1124" o:spid="_x0000_s1124" o:spt="20" style="position:absolute;left:1759;top:4074;height:211;width:0;" stroked="t" coordsize="21600,21600">
              <v:path arrowok="t"/>
              <v:fill focussize="0,0"/>
              <v:stroke weight="2.16pt" color="#6CE26C"/>
              <v:imagedata o:title=""/>
              <o:lock v:ext="edit"/>
            </v:line>
            <v:line id="_x0000_s1125" o:spid="_x0000_s1125" o:spt="20" style="position:absolute;left:1759;top:4285;height:206;width:0;" stroked="t" coordsize="21600,21600">
              <v:path arrowok="t"/>
              <v:fill focussize="0,0"/>
              <v:stroke weight="2.16pt" color="#6CE26C"/>
              <v:imagedata o:title=""/>
              <o:lock v:ext="edit"/>
            </v:line>
            <v:line id="_x0000_s1126" o:spid="_x0000_s1126" o:spt="20" style="position:absolute;left:1759;top:4491;height:211;width:0;" stroked="t" coordsize="21600,21600">
              <v:path arrowok="t"/>
              <v:fill focussize="0,0"/>
              <v:stroke weight="2.16pt" color="#6CE26C"/>
              <v:imagedata o:title=""/>
              <o:lock v:ext="edit"/>
            </v:line>
            <v:rect id="_x0000_s1127" o:spid="_x0000_s1127" o:spt="1" style="position:absolute;left:1780;top:4702;height:212;width:8717;" fillcolor="#F8F8F8" filled="t" stroked="f" coordsize="21600,21600">
              <v:path/>
              <v:fill on="t" focussize="0,0"/>
              <v:stroke on="f"/>
              <v:imagedata o:title=""/>
              <o:lock v:ext="edit"/>
            </v:rect>
            <v:line id="_x0000_s1128" o:spid="_x0000_s1128" o:spt="20" style="position:absolute;left:1759;top:4702;height:212;width:0;" stroked="t" coordsize="21600,21600">
              <v:path arrowok="t"/>
              <v:fill focussize="0,0"/>
              <v:stroke weight="2.16pt" color="#6CE26C"/>
              <v:imagedata o:title=""/>
              <o:lock v:ext="edit"/>
            </v:line>
            <v:line id="_x0000_s1129" o:spid="_x0000_s1129" o:spt="20" style="position:absolute;left:1759;top:4914;height:211;width:0;" stroked="t" coordsize="21600,21600">
              <v:path arrowok="t"/>
              <v:fill focussize="0,0"/>
              <v:stroke weight="2.16pt" color="#6CE26C"/>
              <v:imagedata o:title=""/>
              <o:lock v:ext="edit"/>
            </v:line>
            <v:line id="_x0000_s1130" o:spid="_x0000_s1130" o:spt="20" style="position:absolute;left:1759;top:5125;height:211;width:0;" stroked="t" coordsize="21600,21600">
              <v:path arrowok="t"/>
              <v:fill focussize="0,0"/>
              <v:stroke weight="2.16pt" color="#6CE26C"/>
              <v:imagedata o:title=""/>
              <o:lock v:ext="edit"/>
            </v:line>
            <v:rect id="_x0000_s1131" o:spid="_x0000_s1131" o:spt="1" style="position:absolute;left:1780;top:5336;height:212;width:8717;" fillcolor="#F8F8F8" filled="t" stroked="f" coordsize="21600,21600">
              <v:path/>
              <v:fill on="t" focussize="0,0"/>
              <v:stroke on="f"/>
              <v:imagedata o:title=""/>
              <o:lock v:ext="edit"/>
            </v:rect>
            <v:line id="_x0000_s1132" o:spid="_x0000_s1132" o:spt="20" style="position:absolute;left:1759;top:5336;height:211;width:0;" stroked="t" coordsize="21600,21600">
              <v:path arrowok="t"/>
              <v:fill focussize="0,0"/>
              <v:stroke weight="2.16pt" color="#6CE26C"/>
              <v:imagedata o:title=""/>
              <o:lock v:ext="edit"/>
            </v:line>
            <v:line id="_x0000_s1133" o:spid="_x0000_s1133" o:spt="20" style="position:absolute;left:1759;top:5547;height:211;width:0;" stroked="t" coordsize="21600,21600">
              <v:path arrowok="t"/>
              <v:fill focussize="0,0"/>
              <v:stroke weight="2.16pt" color="#6CE26C"/>
              <v:imagedata o:title=""/>
              <o:lock v:ext="edit"/>
            </v:line>
            <v:line id="_x0000_s1134" o:spid="_x0000_s1134" o:spt="20" style="position:absolute;left:1759;top:5758;height:212;width:0;" stroked="t" coordsize="21600,21600">
              <v:path arrowok="t"/>
              <v:fill focussize="0,0"/>
              <v:stroke weight="2.16pt" color="#6CE26C"/>
              <v:imagedata o:title=""/>
              <o:lock v:ext="edit"/>
            </v:line>
            <v:line id="_x0000_s1135" o:spid="_x0000_s1135" o:spt="20" style="position:absolute;left:1759;top:5970;height:211;width:0;" stroked="t" coordsize="21600,21600">
              <v:path arrowok="t"/>
              <v:fill focussize="0,0"/>
              <v:stroke weight="2.16pt" color="#6CE26C"/>
              <v:imagedata o:title=""/>
              <o:lock v:ext="edit"/>
            </v:line>
            <v:line id="_x0000_s1136" o:spid="_x0000_s1136" o:spt="20" style="position:absolute;left:1759;top:6181;height:211;width:0;" stroked="t" coordsize="21600,21600">
              <v:path arrowok="t"/>
              <v:fill focussize="0,0"/>
              <v:stroke weight="2.16pt" color="#6CE26C"/>
              <v:imagedata o:title=""/>
              <o:lock v:ext="edit"/>
            </v:line>
            <v:line id="_x0000_s1137" o:spid="_x0000_s1137" o:spt="20" style="position:absolute;left:1759;top:6392;height:211;width:0;" stroked="t" coordsize="21600,21600">
              <v:path arrowok="t"/>
              <v:fill focussize="0,0"/>
              <v:stroke weight="2.16pt" color="#6CE26C"/>
              <v:imagedata o:title=""/>
              <o:lock v:ext="edit"/>
            </v:line>
            <v:shape id="_x0000_s1138" o:spid="_x0000_s1138" o:spt="202" type="#_x0000_t202" style="position:absolute;left:1809;top:304;height:183;width:2660;"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 xml:space="preserve">1. </w:t>
                    </w:r>
                    <w:r>
                      <w:rPr>
                        <w:rFonts w:ascii="Consolas"/>
                        <w:b/>
                        <w:color w:val="006699"/>
                        <w:sz w:val="18"/>
                      </w:rPr>
                      <w:t xml:space="preserve">class </w:t>
                    </w:r>
                    <w:r>
                      <w:rPr>
                        <w:rFonts w:ascii="Consolas"/>
                        <w:sz w:val="18"/>
                      </w:rPr>
                      <w:t>Empty(Exception):</w:t>
                    </w:r>
                  </w:p>
                </w:txbxContent>
              </v:textbox>
            </v:shape>
            <v:shape id="_x0000_s1139" o:spid="_x0000_s1139" o:spt="202" type="#_x0000_t202" style="position:absolute;left:1809;top:726;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3.</w:t>
                    </w:r>
                  </w:p>
                </w:txbxContent>
              </v:textbox>
            </v:shape>
            <v:shape id="_x0000_s1140" o:spid="_x0000_s1140" o:spt="202" type="#_x0000_t202" style="position:absolute;left:2966;top:726;height:183;width:1408;"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self.msg = msg</w:t>
                    </w:r>
                  </w:p>
                </w:txbxContent>
              </v:textbox>
            </v:shape>
            <v:shape id="_x0000_s1141" o:spid="_x0000_s1141" o:spt="202" type="#_x0000_t202" style="position:absolute;left:1809;top:1149;height:183;width:147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 xml:space="preserve">5. </w:t>
                    </w:r>
                    <w:r>
                      <w:rPr>
                        <w:rFonts w:ascii="Consolas"/>
                        <w:b/>
                        <w:color w:val="006699"/>
                        <w:sz w:val="18"/>
                      </w:rPr>
                      <w:t xml:space="preserve">class </w:t>
                    </w:r>
                    <w:r>
                      <w:rPr>
                        <w:rFonts w:ascii="Consolas"/>
                        <w:sz w:val="18"/>
                      </w:rPr>
                      <w:t>Tree:</w:t>
                    </w:r>
                  </w:p>
                </w:txbxContent>
              </v:textbox>
            </v:shape>
            <v:shape id="_x0000_s1142" o:spid="_x0000_s1142" o:spt="202" type="#_x0000_t202" style="position:absolute;left:1809;top:1571;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7.</w:t>
                    </w:r>
                  </w:p>
                </w:txbxContent>
              </v:textbox>
            </v:shape>
            <v:shape id="_x0000_s1143" o:spid="_x0000_s1143" o:spt="202" type="#_x0000_t202" style="position:absolute;left:2966;top:1544;height:210;width:6947;" filled="f" stroked="f" coordsize="21600,21600">
              <v:path/>
              <v:fill on="f" focussize="0,0"/>
              <v:stroke on="f" joinstyle="miter"/>
              <v:imagedata o:title=""/>
              <o:lock v:ext="edit"/>
              <v:textbox inset="0mm,0mm,0mm,0mm">
                <w:txbxContent>
                  <w:p>
                    <w:pPr>
                      <w:spacing w:before="0" w:line="208" w:lineRule="exact"/>
                      <w:ind w:left="0" w:right="0" w:firstLine="0"/>
                      <w:jc w:val="left"/>
                      <w:rPr>
                        <w:rFonts w:ascii="Consolas"/>
                        <w:sz w:val="18"/>
                      </w:rPr>
                    </w:pPr>
                    <w:r>
                      <w:rPr>
                        <w:rFonts w:ascii="Consolas"/>
                        <w:b/>
                        <w:color w:val="006699"/>
                        <w:sz w:val="18"/>
                      </w:rPr>
                      <w:t>def</w:t>
                    </w:r>
                    <w:r>
                      <w:rPr>
                        <w:rFonts w:ascii="Consolas"/>
                        <w:b/>
                        <w:color w:val="006699"/>
                        <w:sz w:val="18"/>
                        <w:u w:val="single" w:color="000000"/>
                      </w:rPr>
                      <w:t xml:space="preserve"> </w:t>
                    </w:r>
                    <w:r>
                      <w:rPr>
                        <w:rFonts w:ascii="Consolas"/>
                        <w:sz w:val="18"/>
                      </w:rPr>
                      <w:t>init</w:t>
                    </w:r>
                    <w:r>
                      <w:rPr>
                        <w:rFonts w:ascii="Consolas"/>
                        <w:sz w:val="18"/>
                        <w:u w:val="single"/>
                      </w:rPr>
                      <w:t xml:space="preserve"> </w:t>
                    </w:r>
                    <w:r>
                      <w:rPr>
                        <w:rFonts w:ascii="Consolas"/>
                        <w:sz w:val="18"/>
                      </w:rPr>
                      <w:t>(self, element, parent = None, left = None, right = None):</w:t>
                    </w:r>
                  </w:p>
                </w:txbxContent>
              </v:textbox>
            </v:shape>
            <v:shape id="_x0000_s1144" o:spid="_x0000_s1144" o:spt="202" type="#_x0000_t202" style="position:absolute;left:1809;top:1989;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9.</w:t>
                    </w:r>
                  </w:p>
                </w:txbxContent>
              </v:textbox>
            </v:shape>
            <v:shape id="_x0000_s1145" o:spid="_x0000_s1145" o:spt="202" type="#_x0000_t202" style="position:absolute;left:3360;top:1989;height:183;width:2200;"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self.element = element</w:t>
                    </w:r>
                  </w:p>
                </w:txbxContent>
              </v:textbox>
            </v:shape>
            <v:shape id="_x0000_s1146" o:spid="_x0000_s1146" o:spt="202" type="#_x0000_t202" style="position:absolute;left:1809;top:2411;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11.</w:t>
                    </w:r>
                  </w:p>
                </w:txbxContent>
              </v:textbox>
            </v:shape>
            <v:shape id="_x0000_s1147" o:spid="_x0000_s1147" o:spt="202" type="#_x0000_t202" style="position:absolute;left:3360;top:2411;height:183;width:1801;"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self.right = right</w:t>
                    </w:r>
                  </w:p>
                </w:txbxContent>
              </v:textbox>
            </v:shape>
            <v:shape id="_x0000_s1148" o:spid="_x0000_s1148" o:spt="202" type="#_x0000_t202" style="position:absolute;left:1809;top:2834;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13.</w:t>
                    </w:r>
                  </w:p>
                </w:txbxContent>
              </v:textbox>
            </v:shape>
            <v:shape id="_x0000_s1149" o:spid="_x0000_s1149" o:spt="202" type="#_x0000_t202" style="position:absolute;left:2568;top:2834;height:183;width:7739;"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008200"/>
                        <w:sz w:val="18"/>
                      </w:rPr>
                      <w:t>#-------------------------- binary tree constructor --------------------------</w:t>
                    </w:r>
                  </w:p>
                </w:txbxContent>
              </v:textbox>
            </v:shape>
            <v:shape id="_x0000_s1150" o:spid="_x0000_s1150" o:spt="202" type="#_x0000_t202" style="position:absolute;left:1809;top:3256;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15.</w:t>
                    </w:r>
                  </w:p>
                </w:txbxContent>
              </v:textbox>
            </v:shape>
            <v:shape id="_x0000_s1151" o:spid="_x0000_s1151" o:spt="202" type="#_x0000_t202" style="position:absolute;left:2966;top:3256;height:183;width:437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008200"/>
                        <w:sz w:val="18"/>
                      </w:rPr>
                      <w:t>"""Create an initially empty binary tree."""</w:t>
                    </w:r>
                  </w:p>
                </w:txbxContent>
              </v:textbox>
            </v:shape>
            <v:shape id="_x0000_s1152" o:spid="_x0000_s1152" o:spt="202" type="#_x0000_t202" style="position:absolute;left:1809;top:3678;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17.</w:t>
                    </w:r>
                  </w:p>
                </w:txbxContent>
              </v:textbox>
            </v:shape>
            <v:shape id="_x0000_s1153" o:spid="_x0000_s1153" o:spt="202" type="#_x0000_t202" style="position:absolute;left:2966;top:3678;height:183;width:1306;"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self.size = 0</w:t>
                    </w:r>
                  </w:p>
                </w:txbxContent>
              </v:textbox>
            </v:shape>
            <v:shape id="_x0000_s1154" o:spid="_x0000_s1154" o:spt="202" type="#_x0000_t202" style="position:absolute;left:1809;top:4101;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19.</w:t>
                    </w:r>
                  </w:p>
                </w:txbxContent>
              </v:textbox>
            </v:shape>
            <v:shape id="_x0000_s1155" o:spid="_x0000_s1155" o:spt="202" type="#_x0000_t202" style="position:absolute;left:2568;top:4101;height:183;width:7739;"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008200"/>
                        <w:sz w:val="18"/>
                      </w:rPr>
                      <w:t>#-------------------------- public accessors ---------------------------------</w:t>
                    </w:r>
                  </w:p>
                </w:txbxContent>
              </v:textbox>
            </v:shape>
            <v:shape id="_x0000_s1156" o:spid="_x0000_s1156" o:spt="202" type="#_x0000_t202" style="position:absolute;left:1809;top:4518;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21.</w:t>
                    </w:r>
                  </w:p>
                </w:txbxContent>
              </v:textbox>
            </v:shape>
            <v:shape id="_x0000_s1157" o:spid="_x0000_s1157" o:spt="202" type="#_x0000_t202" style="position:absolute;left:2966;top:4518;height:183;width:536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008200"/>
                        <w:sz w:val="18"/>
                      </w:rPr>
                      <w:t>"""Return the total number of elements in the tree."""</w:t>
                    </w:r>
                  </w:p>
                </w:txbxContent>
              </v:textbox>
            </v:shape>
            <v:shape id="_x0000_s1158" o:spid="_x0000_s1158" o:spt="202" type="#_x0000_t202" style="position:absolute;left:1809;top:4941;height:816;width:2564;"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23.</w:t>
                    </w:r>
                  </w:p>
                  <w:p>
                    <w:pPr>
                      <w:tabs>
                        <w:tab w:val="left" w:pos="561"/>
                      </w:tabs>
                      <w:spacing w:before="0"/>
                      <w:ind w:left="0" w:right="0" w:firstLine="0"/>
                      <w:jc w:val="left"/>
                      <w:rPr>
                        <w:rFonts w:ascii="Consolas"/>
                        <w:sz w:val="18"/>
                      </w:rPr>
                    </w:pPr>
                    <w:r>
                      <w:rPr>
                        <w:rFonts w:ascii="Consolas"/>
                        <w:color w:val="5C5C5C"/>
                        <w:sz w:val="18"/>
                      </w:rPr>
                      <w:t>24.</w:t>
                    </w:r>
                    <w:r>
                      <w:rPr>
                        <w:rFonts w:ascii="Consolas"/>
                        <w:color w:val="5C5C5C"/>
                        <w:sz w:val="18"/>
                      </w:rPr>
                      <w:tab/>
                    </w:r>
                    <w:r>
                      <w:rPr>
                        <w:rFonts w:ascii="Consolas"/>
                        <w:sz w:val="18"/>
                      </w:rPr>
                      <w:t>... code omitted</w:t>
                    </w:r>
                    <w:r>
                      <w:rPr>
                        <w:rFonts w:ascii="Consolas"/>
                        <w:spacing w:val="-7"/>
                        <w:sz w:val="18"/>
                      </w:rPr>
                      <w:t xml:space="preserve"> </w:t>
                    </w:r>
                    <w:r>
                      <w:rPr>
                        <w:rFonts w:ascii="Consolas"/>
                        <w:sz w:val="18"/>
                      </w:rPr>
                      <w:t>...</w:t>
                    </w:r>
                  </w:p>
                  <w:p>
                    <w:pPr>
                      <w:spacing w:before="4" w:line="240" w:lineRule="auto"/>
                      <w:rPr>
                        <w:sz w:val="17"/>
                      </w:rPr>
                    </w:pPr>
                  </w:p>
                  <w:p>
                    <w:pPr>
                      <w:spacing w:before="0"/>
                      <w:ind w:left="0" w:right="0" w:firstLine="0"/>
                      <w:jc w:val="left"/>
                      <w:rPr>
                        <w:rFonts w:ascii="Consolas"/>
                        <w:sz w:val="18"/>
                      </w:rPr>
                    </w:pPr>
                    <w:r>
                      <w:rPr>
                        <w:rFonts w:ascii="Consolas"/>
                        <w:color w:val="5C5C5C"/>
                        <w:sz w:val="18"/>
                      </w:rPr>
                      <w:t>26.</w:t>
                    </w:r>
                  </w:p>
                </w:txbxContent>
              </v:textbox>
            </v:shape>
            <v:shape id="_x0000_s1159" o:spid="_x0000_s1159" o:spt="202" type="#_x0000_t202" style="position:absolute;left:1809;top:5997;height:605;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28.</w:t>
                    </w:r>
                  </w:p>
                  <w:p>
                    <w:pPr>
                      <w:spacing w:before="0"/>
                      <w:ind w:left="0" w:right="0" w:firstLine="0"/>
                      <w:jc w:val="left"/>
                      <w:rPr>
                        <w:rFonts w:ascii="Consolas"/>
                        <w:sz w:val="18"/>
                      </w:rPr>
                    </w:pPr>
                    <w:r>
                      <w:rPr>
                        <w:rFonts w:ascii="Consolas"/>
                        <w:color w:val="5C5C5C"/>
                        <w:sz w:val="18"/>
                      </w:rPr>
                      <w:t>29.</w:t>
                    </w:r>
                  </w:p>
                  <w:p>
                    <w:pPr>
                      <w:spacing w:before="1"/>
                      <w:ind w:left="0" w:right="0" w:firstLine="0"/>
                      <w:jc w:val="left"/>
                      <w:rPr>
                        <w:rFonts w:ascii="Consolas"/>
                        <w:sz w:val="18"/>
                      </w:rPr>
                    </w:pPr>
                    <w:r>
                      <w:rPr>
                        <w:rFonts w:ascii="Consolas"/>
                        <w:color w:val="5C5C5C"/>
                        <w:sz w:val="18"/>
                      </w:rPr>
                      <w:t>30.</w:t>
                    </w:r>
                  </w:p>
                </w:txbxContent>
              </v:textbox>
            </v:shape>
            <v:shape id="_x0000_s1160" o:spid="_x0000_s1160" o:spt="202" type="#_x0000_t202" style="position:absolute;left:2568;top:6419;height:183;width:200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b/>
                        <w:color w:val="006699"/>
                        <w:sz w:val="18"/>
                      </w:rPr>
                      <w:t xml:space="preserve">def </w:t>
                    </w:r>
                    <w:r>
                      <w:rPr>
                        <w:rFonts w:ascii="Consolas"/>
                        <w:sz w:val="18"/>
                      </w:rPr>
                      <w:t>insert(self, v):</w:t>
                    </w:r>
                  </w:p>
                </w:txbxContent>
              </v:textbox>
            </v:shape>
            <v:shape id="_x0000_s1161" o:spid="_x0000_s1161" o:spt="202" type="#_x0000_t202" style="position:absolute;left:1780;top:5758;height:212;width:8717;" fillcolor="#F8F8F8" filled="t" stroked="f" coordsize="21600,21600">
              <v:path/>
              <v:fill on="t" focussize="0,0"/>
              <v:stroke on="f" joinstyle="miter"/>
              <v:imagedata o:title=""/>
              <o:lock v:ext="edit"/>
              <v:textbox inset="0mm,0mm,0mm,0mm">
                <w:txbxContent>
                  <w:p>
                    <w:pPr>
                      <w:spacing w:before="0" w:line="208" w:lineRule="exact"/>
                      <w:ind w:left="28" w:right="0" w:firstLine="0"/>
                      <w:jc w:val="left"/>
                      <w:rPr>
                        <w:rFonts w:ascii="Consolas"/>
                        <w:sz w:val="18"/>
                      </w:rPr>
                    </w:pPr>
                    <w:r>
                      <w:rPr>
                        <w:rFonts w:ascii="Consolas"/>
                        <w:color w:val="5C5C5C"/>
                        <w:sz w:val="18"/>
                      </w:rPr>
                      <w:t xml:space="preserve">27. </w:t>
                    </w:r>
                    <w:r>
                      <w:rPr>
                        <w:rFonts w:ascii="Consolas"/>
                        <w:b/>
                        <w:color w:val="006699"/>
                        <w:sz w:val="18"/>
                      </w:rPr>
                      <w:t xml:space="preserve">class </w:t>
                    </w:r>
                    <w:r>
                      <w:rPr>
                        <w:rFonts w:ascii="Consolas"/>
                        <w:sz w:val="18"/>
                      </w:rPr>
                      <w:t>BinarySearchTree(Tree):</w:t>
                    </w:r>
                  </w:p>
                </w:txbxContent>
              </v:textbox>
            </v:shape>
            <v:shape id="_x0000_s1162" o:spid="_x0000_s1162" o:spt="202" type="#_x0000_t202" style="position:absolute;left:1809;top:5363;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25.</w:t>
                    </w:r>
                  </w:p>
                </w:txbxContent>
              </v:textbox>
            </v:shape>
            <v:shape id="_x0000_s1163" o:spid="_x0000_s1163" o:spt="202" type="#_x0000_t202" style="position:absolute;left:2966;top:4730;height:183;width:160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b/>
                        <w:color w:val="006699"/>
                        <w:sz w:val="18"/>
                      </w:rPr>
                      <w:t xml:space="preserve">return </w:t>
                    </w:r>
                    <w:r>
                      <w:rPr>
                        <w:rFonts w:ascii="Consolas"/>
                        <w:sz w:val="18"/>
                      </w:rPr>
                      <w:t>self.size</w:t>
                    </w:r>
                  </w:p>
                </w:txbxContent>
              </v:textbox>
            </v:shape>
            <v:shape id="_x0000_s1164" o:spid="_x0000_s1164" o:spt="202" type="#_x0000_t202" style="position:absolute;left:1809;top:4730;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22.</w:t>
                    </w:r>
                  </w:p>
                </w:txbxContent>
              </v:textbox>
            </v:shape>
            <v:shape id="_x0000_s1165" o:spid="_x0000_s1165" o:spt="202" type="#_x0000_t202" style="position:absolute;left:1780;top:4284;height:207;width:8717;" fillcolor="#F8F8F8" filled="t" stroked="f" coordsize="21600,21600">
              <v:path/>
              <v:fill on="t" focussize="0,0"/>
              <v:stroke on="f" joinstyle="miter"/>
              <v:imagedata o:title=""/>
              <o:lock v:ext="edit"/>
              <v:textbox inset="0mm,0mm,0mm,0mm">
                <w:txbxContent>
                  <w:p>
                    <w:pPr>
                      <w:tabs>
                        <w:tab w:val="left" w:pos="787"/>
                      </w:tabs>
                      <w:spacing w:before="0" w:line="204" w:lineRule="exact"/>
                      <w:ind w:left="28" w:right="0" w:firstLine="0"/>
                      <w:jc w:val="left"/>
                      <w:rPr>
                        <w:rFonts w:ascii="Consolas"/>
                        <w:sz w:val="18"/>
                      </w:rPr>
                    </w:pPr>
                    <w:r>
                      <w:rPr>
                        <w:rFonts w:ascii="Consolas"/>
                        <w:color w:val="5C5C5C"/>
                        <w:sz w:val="18"/>
                      </w:rPr>
                      <w:t>20.</w:t>
                    </w:r>
                    <w:r>
                      <w:rPr>
                        <w:rFonts w:ascii="Consolas"/>
                        <w:color w:val="5C5C5C"/>
                        <w:sz w:val="18"/>
                      </w:rPr>
                      <w:tab/>
                    </w:r>
                    <w:r>
                      <w:rPr>
                        <w:rFonts w:ascii="Consolas"/>
                        <w:b/>
                        <w:color w:val="006699"/>
                        <w:sz w:val="18"/>
                      </w:rPr>
                      <w:t xml:space="preserve">def </w:t>
                    </w:r>
                    <w:r>
                      <w:rPr>
                        <w:rFonts w:ascii="Consolas"/>
                        <w:sz w:val="18"/>
                      </w:rPr>
                      <w:t>len</w:t>
                    </w:r>
                    <w:r>
                      <w:rPr>
                        <w:rFonts w:ascii="Consolas"/>
                        <w:spacing w:val="88"/>
                        <w:sz w:val="18"/>
                      </w:rPr>
                      <w:t xml:space="preserve"> </w:t>
                    </w:r>
                    <w:r>
                      <w:rPr>
                        <w:rFonts w:ascii="Consolas"/>
                        <w:sz w:val="18"/>
                      </w:rPr>
                      <w:t>(self):</w:t>
                    </w:r>
                  </w:p>
                </w:txbxContent>
              </v:textbox>
            </v:shape>
            <v:shape id="_x0000_s1166" o:spid="_x0000_s1166" o:spt="202" type="#_x0000_t202" style="position:absolute;left:1809;top:3890;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18.</w:t>
                    </w:r>
                  </w:p>
                </w:txbxContent>
              </v:textbox>
            </v:shape>
            <v:shape id="_x0000_s1167" o:spid="_x0000_s1167" o:spt="202" type="#_x0000_t202" style="position:absolute;left:2966;top:3467;height:183;width:160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self.root = None</w:t>
                    </w:r>
                  </w:p>
                </w:txbxContent>
              </v:textbox>
            </v:shape>
            <v:shape id="_x0000_s1168" o:spid="_x0000_s1168" o:spt="202" type="#_x0000_t202" style="position:absolute;left:1809;top:3467;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16.</w:t>
                    </w:r>
                  </w:p>
                </w:txbxContent>
              </v:textbox>
            </v:shape>
            <v:shape id="_x0000_s1169" o:spid="_x0000_s1169" o:spt="202" type="#_x0000_t202" style="position:absolute;left:1780;top:3017;height:212;width:8717;" fillcolor="#F8F8F8" filled="t" stroked="f" coordsize="21600,21600">
              <v:path/>
              <v:fill on="t" focussize="0,0"/>
              <v:stroke on="f" joinstyle="miter"/>
              <v:imagedata o:title=""/>
              <o:lock v:ext="edit"/>
              <v:textbox inset="0mm,0mm,0mm,0mm">
                <w:txbxContent>
                  <w:p>
                    <w:pPr>
                      <w:tabs>
                        <w:tab w:val="left" w:pos="787"/>
                      </w:tabs>
                      <w:spacing w:before="0" w:line="208" w:lineRule="exact"/>
                      <w:ind w:left="28" w:right="0" w:firstLine="0"/>
                      <w:jc w:val="left"/>
                      <w:rPr>
                        <w:rFonts w:ascii="Consolas"/>
                        <w:sz w:val="18"/>
                      </w:rPr>
                    </w:pPr>
                    <w:r>
                      <w:rPr>
                        <w:rFonts w:ascii="Consolas"/>
                        <w:color w:val="5C5C5C"/>
                        <w:sz w:val="18"/>
                      </w:rPr>
                      <w:t>14.</w:t>
                    </w:r>
                    <w:r>
                      <w:rPr>
                        <w:rFonts w:ascii="Consolas"/>
                        <w:color w:val="5C5C5C"/>
                        <w:sz w:val="18"/>
                      </w:rPr>
                      <w:tab/>
                    </w:r>
                    <w:r>
                      <w:rPr>
                        <w:rFonts w:ascii="Consolas"/>
                        <w:b/>
                        <w:color w:val="006699"/>
                        <w:sz w:val="18"/>
                      </w:rPr>
                      <w:t>def</w:t>
                    </w:r>
                    <w:r>
                      <w:rPr>
                        <w:rFonts w:ascii="Consolas"/>
                        <w:b/>
                        <w:color w:val="006699"/>
                        <w:spacing w:val="95"/>
                        <w:sz w:val="18"/>
                      </w:rPr>
                      <w:t xml:space="preserve"> </w:t>
                    </w:r>
                    <w:r>
                      <w:rPr>
                        <w:rFonts w:ascii="Consolas"/>
                        <w:spacing w:val="-3"/>
                        <w:sz w:val="18"/>
                      </w:rPr>
                      <w:t>init__(self):</w:t>
                    </w:r>
                  </w:p>
                </w:txbxContent>
              </v:textbox>
            </v:shape>
            <v:shape id="_x0000_s1170" o:spid="_x0000_s1170" o:spt="202" type="#_x0000_t202" style="position:absolute;left:1809;top:2622;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12.</w:t>
                    </w:r>
                  </w:p>
                </w:txbxContent>
              </v:textbox>
            </v:shape>
            <v:shape id="_x0000_s1171" o:spid="_x0000_s1171" o:spt="202" type="#_x0000_t202" style="position:absolute;left:3360;top:2200;height:183;width:1604;"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self.left = left</w:t>
                    </w:r>
                  </w:p>
                </w:txbxContent>
              </v:textbox>
            </v:shape>
            <v:shape id="_x0000_s1172" o:spid="_x0000_s1172" o:spt="202" type="#_x0000_t202" style="position:absolute;left:1809;top:2200;height:18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10.</w:t>
                    </w:r>
                  </w:p>
                </w:txbxContent>
              </v:textbox>
            </v:shape>
            <v:shape id="_x0000_s1173" o:spid="_x0000_s1173" o:spt="202" type="#_x0000_t202" style="position:absolute;left:3360;top:1782;height:183;width:200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self.parent = parent</w:t>
                    </w:r>
                  </w:p>
                </w:txbxContent>
              </v:textbox>
            </v:shape>
            <v:shape id="_x0000_s1174" o:spid="_x0000_s1174" o:spt="202" type="#_x0000_t202" style="position:absolute;left:1809;top:1782;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8.</w:t>
                    </w:r>
                  </w:p>
                </w:txbxContent>
              </v:textbox>
            </v:shape>
            <v:shape id="_x0000_s1175" o:spid="_x0000_s1175" o:spt="202" type="#_x0000_t202" style="position:absolute;left:2568;top:1360;height:183;width:1508;"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b/>
                        <w:color w:val="006699"/>
                        <w:sz w:val="18"/>
                      </w:rPr>
                      <w:t xml:space="preserve">class </w:t>
                    </w:r>
                    <w:r>
                      <w:rPr>
                        <w:rFonts w:ascii="Consolas"/>
                        <w:sz w:val="18"/>
                      </w:rPr>
                      <w:t>TreeNode:</w:t>
                    </w:r>
                  </w:p>
                </w:txbxContent>
              </v:textbox>
            </v:shape>
            <v:shape id="_x0000_s1176" o:spid="_x0000_s1176" o:spt="202" type="#_x0000_t202" style="position:absolute;left:1809;top:1360;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6.</w:t>
                    </w:r>
                  </w:p>
                </w:txbxContent>
              </v:textbox>
            </v:shape>
            <v:shape id="_x0000_s1177" o:spid="_x0000_s1177" o:spt="202" type="#_x0000_t202" style="position:absolute;left:1809;top:938;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4.</w:t>
                    </w:r>
                  </w:p>
                </w:txbxContent>
              </v:textbox>
            </v:shape>
            <v:shape id="_x0000_s1178" o:spid="_x0000_s1178" o:spt="202" type="#_x0000_t202" style="position:absolute;left:2568;top:488;height:210;width:2392;" filled="f" stroked="f" coordsize="21600,21600">
              <v:path/>
              <v:fill on="f" focussize="0,0"/>
              <v:stroke on="f" joinstyle="miter"/>
              <v:imagedata o:title=""/>
              <o:lock v:ext="edit"/>
              <v:textbox inset="0mm,0mm,0mm,0mm">
                <w:txbxContent>
                  <w:p>
                    <w:pPr>
                      <w:spacing w:before="0" w:line="208" w:lineRule="exact"/>
                      <w:ind w:left="0" w:right="0" w:firstLine="0"/>
                      <w:jc w:val="left"/>
                      <w:rPr>
                        <w:rFonts w:ascii="Consolas"/>
                        <w:sz w:val="18"/>
                      </w:rPr>
                    </w:pPr>
                    <w:r>
                      <w:rPr>
                        <w:rFonts w:ascii="Consolas"/>
                        <w:b/>
                        <w:color w:val="006699"/>
                        <w:sz w:val="18"/>
                      </w:rPr>
                      <w:t>def</w:t>
                    </w:r>
                    <w:r>
                      <w:rPr>
                        <w:rFonts w:ascii="Consolas"/>
                        <w:b/>
                        <w:color w:val="006699"/>
                        <w:sz w:val="18"/>
                        <w:u w:val="single" w:color="000000"/>
                      </w:rPr>
                      <w:t xml:space="preserve"> </w:t>
                    </w:r>
                    <w:r>
                      <w:rPr>
                        <w:rFonts w:ascii="Consolas"/>
                        <w:sz w:val="18"/>
                      </w:rPr>
                      <w:t>init__(self, msg):</w:t>
                    </w:r>
                  </w:p>
                </w:txbxContent>
              </v:textbox>
            </v:shape>
            <v:shape id="_x0000_s1179" o:spid="_x0000_s1179" o:spt="202" type="#_x0000_t202" style="position:absolute;left:1809;top:515;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w:t>
                    </w:r>
                  </w:p>
                </w:txbxContent>
              </v:textbox>
            </v:shape>
            <w10:wrap type="topAndBottom"/>
          </v:group>
        </w:pict>
      </w:r>
    </w:p>
    <w:p>
      <w:pPr>
        <w:spacing w:after="0"/>
        <w:rPr>
          <w:sz w:val="17"/>
        </w:rPr>
        <w:sectPr>
          <w:pgSz w:w="11910" w:h="16840"/>
          <w:pgMar w:top="1580" w:right="540" w:bottom="280" w:left="1280" w:header="720" w:footer="720" w:gutter="0"/>
        </w:sectPr>
      </w:pPr>
    </w:p>
    <w:tbl>
      <w:tblPr>
        <w:tblStyle w:val="5"/>
        <w:tblW w:w="0" w:type="auto"/>
        <w:tblInd w:w="5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09"/>
        <w:gridCol w:w="693"/>
        <w:gridCol w:w="690"/>
        <w:gridCol w:w="1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shd w:val="clear" w:color="auto" w:fill="F8F8F8"/>
          </w:tcPr>
          <w:p>
            <w:pPr>
              <w:pStyle w:val="9"/>
              <w:tabs>
                <w:tab w:val="left" w:pos="1206"/>
              </w:tabs>
              <w:spacing w:line="191" w:lineRule="exact"/>
              <w:rPr>
                <w:rFonts w:ascii="Consolas"/>
                <w:sz w:val="18"/>
              </w:rPr>
            </w:pPr>
            <w:r>
              <w:rPr>
                <w:rFonts w:ascii="Consolas"/>
                <w:color w:val="5C5C5C"/>
                <w:sz w:val="18"/>
              </w:rPr>
              <w:t>31.</w:t>
            </w:r>
            <w:r>
              <w:rPr>
                <w:rFonts w:ascii="Consolas"/>
                <w:color w:val="5C5C5C"/>
                <w:sz w:val="18"/>
              </w:rPr>
              <w:tab/>
            </w:r>
            <w:r>
              <w:rPr>
                <w:rFonts w:ascii="Consolas"/>
                <w:color w:val="008200"/>
                <w:spacing w:val="-3"/>
                <w:sz w:val="18"/>
              </w:rPr>
              <w:t xml:space="preserve">"""Insert </w:t>
            </w:r>
            <w:r>
              <w:rPr>
                <w:rFonts w:ascii="Consolas"/>
                <w:color w:val="008200"/>
                <w:sz w:val="18"/>
              </w:rPr>
              <w:t xml:space="preserve">value v </w:t>
            </w:r>
            <w:r>
              <w:rPr>
                <w:rFonts w:ascii="Consolas"/>
                <w:color w:val="008200"/>
                <w:spacing w:val="-3"/>
                <w:sz w:val="18"/>
              </w:rPr>
              <w:t xml:space="preserve">into </w:t>
            </w:r>
            <w:r>
              <w:rPr>
                <w:rFonts w:ascii="Consolas"/>
                <w:color w:val="008200"/>
                <w:sz w:val="18"/>
              </w:rPr>
              <w:t>the Binary Search</w:t>
            </w:r>
            <w:r>
              <w:rPr>
                <w:rFonts w:ascii="Consolas"/>
                <w:color w:val="008200"/>
                <w:spacing w:val="3"/>
                <w:sz w:val="18"/>
              </w:rPr>
              <w:t xml:space="preserve"> </w:t>
            </w:r>
            <w:r>
              <w:rPr>
                <w:rFonts w:ascii="Consolas"/>
                <w:color w:val="008200"/>
                <w:sz w:val="18"/>
              </w:rPr>
              <w:t>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tcPr>
          <w:p>
            <w:pPr>
              <w:pStyle w:val="9"/>
              <w:tabs>
                <w:tab w:val="left" w:pos="1206"/>
              </w:tabs>
              <w:spacing w:line="191" w:lineRule="exact"/>
              <w:rPr>
                <w:rFonts w:ascii="Consolas"/>
                <w:sz w:val="18"/>
              </w:rPr>
            </w:pPr>
            <w:r>
              <w:rPr>
                <w:rFonts w:ascii="Consolas"/>
                <w:color w:val="5C5C5C"/>
                <w:sz w:val="18"/>
              </w:rPr>
              <w:t>32.</w:t>
            </w:r>
            <w:r>
              <w:rPr>
                <w:rFonts w:ascii="Consolas"/>
                <w:color w:val="5C5C5C"/>
                <w:sz w:val="18"/>
              </w:rPr>
              <w:tab/>
            </w:r>
            <w:r>
              <w:rPr>
                <w:rFonts w:ascii="Consolas"/>
                <w:b/>
                <w:color w:val="006699"/>
                <w:spacing w:val="-3"/>
                <w:sz w:val="18"/>
              </w:rPr>
              <w:t xml:space="preserve">if </w:t>
            </w:r>
            <w:r>
              <w:rPr>
                <w:rFonts w:ascii="Consolas"/>
                <w:sz w:val="18"/>
              </w:rPr>
              <w:t>self.is_empty():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6102" w:type="dxa"/>
            <w:gridSpan w:val="2"/>
            <w:tcBorders>
              <w:left w:val="single" w:color="6CE26C" w:sz="18" w:space="0"/>
            </w:tcBorders>
            <w:shd w:val="clear" w:color="auto" w:fill="F8F8F8"/>
          </w:tcPr>
          <w:p>
            <w:pPr>
              <w:pStyle w:val="9"/>
              <w:tabs>
                <w:tab w:val="left" w:pos="1599"/>
                <w:tab w:val="left" w:pos="4369"/>
              </w:tabs>
              <w:spacing w:line="191" w:lineRule="exact"/>
              <w:rPr>
                <w:rFonts w:ascii="Consolas"/>
                <w:sz w:val="18"/>
              </w:rPr>
            </w:pPr>
            <w:r>
              <w:rPr>
                <w:rFonts w:ascii="Consolas"/>
                <w:color w:val="5C5C5C"/>
                <w:sz w:val="18"/>
              </w:rPr>
              <w:t>33.</w:t>
            </w:r>
            <w:r>
              <w:rPr>
                <w:rFonts w:ascii="Consolas"/>
                <w:color w:val="5C5C5C"/>
                <w:sz w:val="18"/>
              </w:rPr>
              <w:tab/>
            </w:r>
            <w:r>
              <w:rPr>
                <w:rFonts w:ascii="Consolas"/>
                <w:sz w:val="18"/>
              </w:rPr>
              <w:t>leaf</w:t>
            </w:r>
            <w:r>
              <w:rPr>
                <w:rFonts w:ascii="Consolas"/>
                <w:spacing w:val="-4"/>
                <w:sz w:val="18"/>
              </w:rPr>
              <w:t xml:space="preserve"> </w:t>
            </w:r>
            <w:r>
              <w:rPr>
                <w:rFonts w:ascii="Consolas"/>
                <w:sz w:val="18"/>
              </w:rPr>
              <w:t>=</w:t>
            </w:r>
            <w:r>
              <w:rPr>
                <w:rFonts w:ascii="Consolas"/>
                <w:spacing w:val="-4"/>
                <w:sz w:val="18"/>
              </w:rPr>
              <w:t xml:space="preserve"> </w:t>
            </w:r>
            <w:r>
              <w:rPr>
                <w:rFonts w:ascii="Consolas"/>
                <w:sz w:val="18"/>
              </w:rPr>
              <w:t>self.add_root(v)</w:t>
            </w:r>
            <w:r>
              <w:rPr>
                <w:rFonts w:ascii="Consolas"/>
                <w:sz w:val="18"/>
              </w:rPr>
              <w:tab/>
            </w:r>
            <w:r>
              <w:rPr>
                <w:rFonts w:ascii="Consolas"/>
                <w:color w:val="008200"/>
                <w:sz w:val="18"/>
              </w:rPr>
              <w:t># from</w:t>
            </w:r>
            <w:r>
              <w:rPr>
                <w:rFonts w:ascii="Consolas"/>
                <w:color w:val="008200"/>
                <w:spacing w:val="-6"/>
                <w:sz w:val="18"/>
              </w:rPr>
              <w:t xml:space="preserve"> </w:t>
            </w:r>
            <w:r>
              <w:rPr>
                <w:rFonts w:ascii="Consolas"/>
                <w:color w:val="008200"/>
                <w:sz w:val="18"/>
              </w:rPr>
              <w:t>BinaryTree</w:t>
            </w:r>
          </w:p>
        </w:tc>
        <w:tc>
          <w:tcPr>
            <w:tcW w:w="690" w:type="dxa"/>
            <w:shd w:val="clear" w:color="auto" w:fill="F8F8F8"/>
          </w:tcPr>
          <w:p>
            <w:pPr>
              <w:pStyle w:val="9"/>
              <w:spacing w:line="191" w:lineRule="exact"/>
              <w:ind w:left="70"/>
              <w:rPr>
                <w:rFonts w:ascii="Consolas"/>
                <w:sz w:val="18"/>
              </w:rPr>
            </w:pPr>
            <w:r>
              <w:rPr>
                <w:rFonts w:ascii="Consolas"/>
                <w:color w:val="008200"/>
                <w:sz w:val="18"/>
              </w:rPr>
              <w:t>(class</w:t>
            </w:r>
          </w:p>
        </w:tc>
        <w:tc>
          <w:tcPr>
            <w:tcW w:w="1943" w:type="dxa"/>
            <w:shd w:val="clear" w:color="auto" w:fill="F8F8F8"/>
          </w:tcPr>
          <w:p>
            <w:pPr>
              <w:pStyle w:val="9"/>
              <w:spacing w:line="191" w:lineRule="exact"/>
              <w:ind w:left="72"/>
              <w:rPr>
                <w:rFonts w:ascii="Consolas"/>
                <w:sz w:val="18"/>
              </w:rPr>
            </w:pPr>
            <w:r>
              <w:rPr>
                <w:rFonts w:ascii="Consolas"/>
                <w:color w:val="008200"/>
                <w:sz w:val="18"/>
              </w:rPr>
              <w:t>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tcPr>
          <w:p>
            <w:pPr>
              <w:pStyle w:val="9"/>
              <w:tabs>
                <w:tab w:val="left" w:pos="1206"/>
              </w:tabs>
              <w:spacing w:line="191" w:lineRule="exact"/>
              <w:rPr>
                <w:rFonts w:ascii="Consolas"/>
                <w:sz w:val="18"/>
              </w:rPr>
            </w:pPr>
            <w:r>
              <w:rPr>
                <w:rFonts w:ascii="Consolas"/>
                <w:color w:val="5C5C5C"/>
                <w:sz w:val="18"/>
              </w:rPr>
              <w:t>34.</w:t>
            </w:r>
            <w:r>
              <w:rPr>
                <w:rFonts w:ascii="Consolas"/>
                <w:color w:val="5C5C5C"/>
                <w:sz w:val="18"/>
              </w:rPr>
              <w:tab/>
            </w:r>
            <w:r>
              <w:rPr>
                <w:rFonts w:ascii="Consolas"/>
                <w:b/>
                <w:color w:val="006699"/>
                <w:sz w:val="18"/>
              </w:rPr>
              <w:t>else</w:t>
            </w:r>
            <w:r>
              <w:rPr>
                <w:rFonts w:ascii="Consolas"/>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5409" w:type="dxa"/>
            <w:tcBorders>
              <w:left w:val="single" w:color="6CE26C" w:sz="18" w:space="0"/>
            </w:tcBorders>
            <w:shd w:val="clear" w:color="auto" w:fill="F8F8F8"/>
          </w:tcPr>
          <w:p>
            <w:pPr>
              <w:pStyle w:val="9"/>
              <w:tabs>
                <w:tab w:val="left" w:pos="1599"/>
              </w:tabs>
              <w:spacing w:line="191" w:lineRule="exact"/>
              <w:rPr>
                <w:rFonts w:ascii="Consolas"/>
                <w:sz w:val="18"/>
              </w:rPr>
            </w:pPr>
            <w:r>
              <w:rPr>
                <w:rFonts w:ascii="Consolas"/>
                <w:color w:val="5C5C5C"/>
                <w:sz w:val="18"/>
              </w:rPr>
              <w:t>35.</w:t>
            </w:r>
            <w:r>
              <w:rPr>
                <w:rFonts w:ascii="Consolas"/>
                <w:color w:val="5C5C5C"/>
                <w:sz w:val="18"/>
              </w:rPr>
              <w:tab/>
            </w:r>
            <w:r>
              <w:rPr>
                <w:rFonts w:ascii="Consolas"/>
                <w:sz w:val="18"/>
              </w:rPr>
              <w:t>node =</w:t>
            </w:r>
            <w:r>
              <w:rPr>
                <w:rFonts w:ascii="Consolas"/>
                <w:spacing w:val="49"/>
                <w:sz w:val="18"/>
              </w:rPr>
              <w:t xml:space="preserve"> </w:t>
            </w:r>
            <w:r>
              <w:rPr>
                <w:rFonts w:ascii="Consolas"/>
                <w:spacing w:val="-3"/>
                <w:sz w:val="18"/>
              </w:rPr>
              <w:t>self._subtree_search(self.root,</w:t>
            </w:r>
          </w:p>
        </w:tc>
        <w:tc>
          <w:tcPr>
            <w:tcW w:w="3326" w:type="dxa"/>
            <w:gridSpan w:val="3"/>
            <w:shd w:val="clear" w:color="auto" w:fill="F8F8F8"/>
          </w:tcPr>
          <w:p>
            <w:pPr>
              <w:pStyle w:val="9"/>
              <w:spacing w:line="191" w:lineRule="exact"/>
              <w:ind w:left="72"/>
              <w:rPr>
                <w:rFonts w:ascii="Consolas"/>
                <w:sz w:val="18"/>
              </w:rPr>
            </w:pPr>
            <w:r>
              <w:rPr>
                <w:rFonts w:ascii="Consolas"/>
                <w:sz w:val="18"/>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8735" w:type="dxa"/>
            <w:gridSpan w:val="4"/>
            <w:tcBorders>
              <w:left w:val="single" w:color="6CE26C" w:sz="18" w:space="0"/>
            </w:tcBorders>
          </w:tcPr>
          <w:p>
            <w:pPr>
              <w:pStyle w:val="9"/>
              <w:tabs>
                <w:tab w:val="left" w:pos="1599"/>
              </w:tabs>
              <w:spacing w:line="186" w:lineRule="exact"/>
              <w:rPr>
                <w:rFonts w:ascii="Consolas"/>
                <w:sz w:val="18"/>
              </w:rPr>
            </w:pPr>
            <w:r>
              <w:rPr>
                <w:rFonts w:ascii="Consolas"/>
                <w:color w:val="5C5C5C"/>
                <w:sz w:val="18"/>
              </w:rPr>
              <w:t>36.</w:t>
            </w:r>
            <w:r>
              <w:rPr>
                <w:rFonts w:ascii="Consolas"/>
                <w:color w:val="5C5C5C"/>
                <w:sz w:val="18"/>
              </w:rPr>
              <w:tab/>
            </w:r>
            <w:r>
              <w:rPr>
                <w:rFonts w:ascii="Consolas"/>
                <w:b/>
                <w:color w:val="006699"/>
                <w:sz w:val="18"/>
              </w:rPr>
              <w:t xml:space="preserve">if </w:t>
            </w:r>
            <w:r>
              <w:rPr>
                <w:rFonts w:ascii="Consolas"/>
                <w:sz w:val="18"/>
              </w:rPr>
              <w:t>node._element &lt;</w:t>
            </w:r>
            <w:r>
              <w:rPr>
                <w:rFonts w:ascii="Consolas"/>
                <w:spacing w:val="-5"/>
                <w:sz w:val="18"/>
              </w:rPr>
              <w:t xml:space="preserve">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shd w:val="clear" w:color="auto" w:fill="F8F8F8"/>
          </w:tcPr>
          <w:p>
            <w:pPr>
              <w:pStyle w:val="9"/>
              <w:tabs>
                <w:tab w:val="left" w:pos="1993"/>
              </w:tabs>
              <w:spacing w:line="191" w:lineRule="exact"/>
              <w:rPr>
                <w:rFonts w:ascii="Consolas"/>
                <w:sz w:val="18"/>
              </w:rPr>
            </w:pPr>
            <w:r>
              <w:rPr>
                <w:rFonts w:ascii="Consolas"/>
                <w:color w:val="5C5C5C"/>
                <w:sz w:val="18"/>
              </w:rPr>
              <w:t>37.</w:t>
            </w:r>
            <w:r>
              <w:rPr>
                <w:rFonts w:ascii="Consolas"/>
                <w:color w:val="5C5C5C"/>
                <w:sz w:val="18"/>
              </w:rPr>
              <w:tab/>
            </w:r>
            <w:r>
              <w:rPr>
                <w:rFonts w:ascii="Consolas"/>
                <w:sz w:val="18"/>
              </w:rPr>
              <w:t xml:space="preserve">leaf = self.add_right(node, </w:t>
            </w:r>
            <w:r>
              <w:rPr>
                <w:rFonts w:ascii="Consolas"/>
                <w:spacing w:val="-5"/>
                <w:sz w:val="18"/>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tcPr>
          <w:p>
            <w:pPr>
              <w:pStyle w:val="9"/>
              <w:tabs>
                <w:tab w:val="left" w:pos="1599"/>
              </w:tabs>
              <w:spacing w:line="191" w:lineRule="exact"/>
              <w:rPr>
                <w:rFonts w:ascii="Consolas"/>
                <w:sz w:val="18"/>
              </w:rPr>
            </w:pPr>
            <w:r>
              <w:rPr>
                <w:rFonts w:ascii="Consolas"/>
                <w:color w:val="5C5C5C"/>
                <w:sz w:val="18"/>
              </w:rPr>
              <w:t>38.</w:t>
            </w:r>
            <w:r>
              <w:rPr>
                <w:rFonts w:ascii="Consolas"/>
                <w:color w:val="5C5C5C"/>
                <w:sz w:val="18"/>
              </w:rPr>
              <w:tab/>
            </w:r>
            <w:r>
              <w:rPr>
                <w:rFonts w:ascii="Consolas"/>
                <w:b/>
                <w:color w:val="006699"/>
                <w:sz w:val="18"/>
              </w:rPr>
              <w:t>else</w:t>
            </w:r>
            <w:r>
              <w:rPr>
                <w:rFonts w:ascii="Consolas"/>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shd w:val="clear" w:color="auto" w:fill="F8F8F8"/>
          </w:tcPr>
          <w:p>
            <w:pPr>
              <w:pStyle w:val="9"/>
              <w:tabs>
                <w:tab w:val="left" w:pos="1993"/>
              </w:tabs>
              <w:spacing w:line="191" w:lineRule="exact"/>
              <w:rPr>
                <w:rFonts w:ascii="Consolas"/>
                <w:sz w:val="18"/>
              </w:rPr>
            </w:pPr>
            <w:r>
              <w:rPr>
                <w:rFonts w:ascii="Consolas"/>
                <w:color w:val="5C5C5C"/>
                <w:sz w:val="18"/>
              </w:rPr>
              <w:t>39.</w:t>
            </w:r>
            <w:r>
              <w:rPr>
                <w:rFonts w:ascii="Consolas"/>
                <w:color w:val="5C5C5C"/>
                <w:sz w:val="18"/>
              </w:rPr>
              <w:tab/>
            </w:r>
            <w:r>
              <w:rPr>
                <w:rFonts w:ascii="Consolas"/>
                <w:sz w:val="18"/>
              </w:rPr>
              <w:t>leaf = self.add_left(node,</w:t>
            </w:r>
            <w:r>
              <w:rPr>
                <w:rFonts w:ascii="Consolas"/>
                <w:spacing w:val="-5"/>
                <w:sz w:val="18"/>
              </w:rPr>
              <w:t xml:space="preserve"> </w:t>
            </w:r>
            <w:r>
              <w:rPr>
                <w:rFonts w:ascii="Consolas"/>
                <w:sz w:val="18"/>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1" w:hRule="atLeast"/>
        </w:trPr>
        <w:tc>
          <w:tcPr>
            <w:tcW w:w="8735" w:type="dxa"/>
            <w:gridSpan w:val="4"/>
            <w:tcBorders>
              <w:left w:val="single" w:color="6CE26C" w:sz="18" w:space="0"/>
            </w:tcBorders>
          </w:tcPr>
          <w:p>
            <w:pPr>
              <w:pStyle w:val="9"/>
              <w:tabs>
                <w:tab w:val="left" w:pos="1206"/>
              </w:tabs>
              <w:spacing w:line="191" w:lineRule="exact"/>
              <w:rPr>
                <w:rFonts w:ascii="Consolas"/>
                <w:sz w:val="18"/>
              </w:rPr>
            </w:pPr>
            <w:r>
              <w:rPr>
                <w:rFonts w:ascii="Consolas"/>
                <w:color w:val="5C5C5C"/>
                <w:sz w:val="18"/>
              </w:rPr>
              <w:t>40.</w:t>
            </w:r>
            <w:r>
              <w:rPr>
                <w:rFonts w:ascii="Consolas"/>
                <w:color w:val="5C5C5C"/>
                <w:sz w:val="18"/>
              </w:rPr>
              <w:tab/>
            </w:r>
            <w:r>
              <w:rPr>
                <w:rFonts w:ascii="Consolas"/>
                <w:sz w:val="18"/>
              </w:rPr>
              <w:t>self._rebalance_insert(leaf)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00" w:hRule="atLeast"/>
        </w:trPr>
        <w:tc>
          <w:tcPr>
            <w:tcW w:w="8735" w:type="dxa"/>
            <w:gridSpan w:val="4"/>
            <w:tcBorders>
              <w:left w:val="single" w:color="6CE26C" w:sz="18" w:space="0"/>
            </w:tcBorders>
            <w:shd w:val="clear" w:color="auto" w:fill="F8F8F8"/>
          </w:tcPr>
          <w:p>
            <w:pPr>
              <w:pStyle w:val="9"/>
              <w:spacing w:line="204" w:lineRule="exact"/>
              <w:rPr>
                <w:rFonts w:ascii="Consolas"/>
                <w:sz w:val="18"/>
              </w:rPr>
            </w:pPr>
            <w:r>
              <w:rPr>
                <w:rFonts w:ascii="Consolas"/>
                <w:color w:val="5C5C5C"/>
                <w:sz w:val="18"/>
              </w:rPr>
              <w:t>41.</w:t>
            </w:r>
          </w:p>
          <w:p>
            <w:pPr>
              <w:pStyle w:val="9"/>
              <w:spacing w:line="240" w:lineRule="auto"/>
              <w:rPr>
                <w:rFonts w:ascii="Consolas"/>
                <w:sz w:val="18"/>
              </w:rPr>
            </w:pPr>
            <w:r>
              <w:rPr>
                <w:rFonts w:ascii="Consolas"/>
                <w:color w:val="5C5C5C"/>
                <w:sz w:val="18"/>
              </w:rPr>
              <w:t xml:space="preserve">42. </w:t>
            </w:r>
            <w:r>
              <w:rPr>
                <w:rFonts w:ascii="Consolas"/>
                <w:b/>
                <w:color w:val="006699"/>
                <w:sz w:val="18"/>
              </w:rPr>
              <w:t xml:space="preserve">def </w:t>
            </w:r>
            <w:r>
              <w:rPr>
                <w:rFonts w:ascii="Consolas"/>
                <w:sz w:val="18"/>
              </w:rPr>
              <w:t>check_BSTs(bst1, bst2):</w:t>
            </w:r>
          </w:p>
          <w:p>
            <w:pPr>
              <w:pStyle w:val="9"/>
              <w:tabs>
                <w:tab w:val="left" w:pos="807"/>
              </w:tabs>
              <w:spacing w:before="1" w:line="240" w:lineRule="auto"/>
              <w:rPr>
                <w:rFonts w:ascii="Consolas"/>
                <w:sz w:val="18"/>
              </w:rPr>
            </w:pPr>
            <w:r>
              <w:rPr>
                <w:rFonts w:ascii="Consolas"/>
                <w:color w:val="5C5C5C"/>
                <w:sz w:val="18"/>
              </w:rPr>
              <w:t>43.</w:t>
            </w:r>
            <w:r>
              <w:rPr>
                <w:rFonts w:ascii="Consolas"/>
                <w:color w:val="5C5C5C"/>
                <w:sz w:val="18"/>
              </w:rPr>
              <w:tab/>
            </w:r>
            <w:r>
              <w:rPr>
                <w:rFonts w:ascii="Consolas"/>
                <w:color w:val="008200"/>
                <w:sz w:val="18"/>
              </w:rPr>
              <w:t>"""</w:t>
            </w:r>
          </w:p>
          <w:p>
            <w:pPr>
              <w:pStyle w:val="9"/>
              <w:numPr>
                <w:ilvl w:val="0"/>
                <w:numId w:val="8"/>
              </w:numPr>
              <w:tabs>
                <w:tab w:val="left" w:pos="807"/>
                <w:tab w:val="left" w:pos="808"/>
              </w:tabs>
              <w:spacing w:before="0" w:after="0" w:line="240" w:lineRule="auto"/>
              <w:ind w:left="807" w:right="0" w:hanging="759"/>
              <w:jc w:val="left"/>
              <w:rPr>
                <w:rFonts w:ascii="Consolas" w:hAnsi="Consolas"/>
                <w:sz w:val="18"/>
              </w:rPr>
            </w:pPr>
            <w:r>
              <w:rPr>
                <w:rFonts w:ascii="Consolas" w:hAnsi="Consolas"/>
                <w:color w:val="008200"/>
                <w:sz w:val="18"/>
              </w:rPr>
              <w:t>:param bst1: BinarySearchTree – the first</w:t>
            </w:r>
            <w:r>
              <w:rPr>
                <w:rFonts w:ascii="Consolas" w:hAnsi="Consolas"/>
                <w:color w:val="008200"/>
                <w:spacing w:val="-15"/>
                <w:sz w:val="18"/>
              </w:rPr>
              <w:t xml:space="preserve"> </w:t>
            </w:r>
            <w:r>
              <w:rPr>
                <w:rFonts w:ascii="Consolas" w:hAnsi="Consolas"/>
                <w:color w:val="008200"/>
                <w:sz w:val="18"/>
              </w:rPr>
              <w:t>bst</w:t>
            </w:r>
          </w:p>
          <w:p>
            <w:pPr>
              <w:pStyle w:val="9"/>
              <w:numPr>
                <w:ilvl w:val="0"/>
                <w:numId w:val="8"/>
              </w:numPr>
              <w:tabs>
                <w:tab w:val="left" w:pos="807"/>
                <w:tab w:val="left" w:pos="808"/>
              </w:tabs>
              <w:spacing w:before="0" w:after="0" w:line="240" w:lineRule="auto"/>
              <w:ind w:left="807" w:right="0" w:hanging="759"/>
              <w:jc w:val="left"/>
              <w:rPr>
                <w:rFonts w:ascii="Consolas" w:hAnsi="Consolas"/>
                <w:sz w:val="18"/>
              </w:rPr>
            </w:pPr>
            <w:r>
              <w:rPr>
                <w:rFonts w:ascii="Consolas" w:hAnsi="Consolas"/>
                <w:color w:val="008200"/>
                <w:sz w:val="18"/>
              </w:rPr>
              <w:t>:param bst2: BinarySearchTree – the second</w:t>
            </w:r>
            <w:r>
              <w:rPr>
                <w:rFonts w:ascii="Consolas" w:hAnsi="Consolas"/>
                <w:color w:val="008200"/>
                <w:spacing w:val="-15"/>
                <w:sz w:val="18"/>
              </w:rPr>
              <w:t xml:space="preserve"> </w:t>
            </w:r>
            <w:r>
              <w:rPr>
                <w:rFonts w:ascii="Consolas" w:hAnsi="Consolas"/>
                <w:color w:val="008200"/>
                <w:sz w:val="18"/>
              </w:rPr>
              <w:t>bst</w:t>
            </w:r>
          </w:p>
          <w:p>
            <w:pPr>
              <w:pStyle w:val="9"/>
              <w:numPr>
                <w:ilvl w:val="0"/>
                <w:numId w:val="8"/>
              </w:numPr>
              <w:tabs>
                <w:tab w:val="left" w:pos="807"/>
                <w:tab w:val="left" w:pos="808"/>
              </w:tabs>
              <w:spacing w:before="4" w:after="0" w:line="235" w:lineRule="auto"/>
              <w:ind w:left="409" w:right="876" w:hanging="360"/>
              <w:jc w:val="left"/>
              <w:rPr>
                <w:rFonts w:ascii="Consolas"/>
                <w:sz w:val="18"/>
              </w:rPr>
            </w:pPr>
            <w:r>
              <w:tab/>
            </w:r>
            <w:r>
              <w:rPr>
                <w:rFonts w:ascii="Consolas"/>
                <w:color w:val="008200"/>
                <w:sz w:val="18"/>
              </w:rPr>
              <w:t xml:space="preserve">:return: </w:t>
            </w:r>
            <w:r>
              <w:rPr>
                <w:rFonts w:ascii="Consolas"/>
                <w:color w:val="008200"/>
                <w:spacing w:val="-3"/>
                <w:sz w:val="18"/>
              </w:rPr>
              <w:t xml:space="preserve">True if bst1 </w:t>
            </w:r>
            <w:r>
              <w:rPr>
                <w:rFonts w:ascii="Consolas"/>
                <w:color w:val="008200"/>
                <w:sz w:val="18"/>
              </w:rPr>
              <w:t xml:space="preserve">and bst2 contains the same set </w:t>
            </w:r>
            <w:r>
              <w:rPr>
                <w:rFonts w:ascii="Consolas"/>
                <w:color w:val="008200"/>
                <w:spacing w:val="-3"/>
                <w:sz w:val="18"/>
              </w:rPr>
              <w:t xml:space="preserve">of </w:t>
            </w:r>
            <w:r>
              <w:rPr>
                <w:rFonts w:ascii="Consolas"/>
                <w:color w:val="008200"/>
                <w:sz w:val="18"/>
              </w:rPr>
              <w:t>elements, False otherwise.</w:t>
            </w:r>
          </w:p>
          <w:p>
            <w:pPr>
              <w:pStyle w:val="9"/>
              <w:tabs>
                <w:tab w:val="left" w:pos="807"/>
              </w:tabs>
              <w:spacing w:before="1" w:line="240" w:lineRule="auto"/>
              <w:rPr>
                <w:rFonts w:ascii="Consolas"/>
                <w:sz w:val="18"/>
              </w:rPr>
            </w:pPr>
            <w:r>
              <w:rPr>
                <w:rFonts w:ascii="Consolas"/>
                <w:color w:val="5C5C5C"/>
                <w:sz w:val="18"/>
              </w:rPr>
              <w:t>47.</w:t>
            </w:r>
            <w:r>
              <w:rPr>
                <w:rFonts w:ascii="Consolas"/>
                <w:color w:val="5C5C5C"/>
                <w:sz w:val="18"/>
              </w:rPr>
              <w:tab/>
            </w:r>
            <w:r>
              <w:rPr>
                <w:rFonts w:ascii="Consolas"/>
                <w:color w:val="008200"/>
                <w:sz w:val="18"/>
              </w:rPr>
              <w:t>"""</w:t>
            </w:r>
          </w:p>
          <w:p>
            <w:pPr>
              <w:pStyle w:val="9"/>
              <w:spacing w:before="1" w:line="202" w:lineRule="exact"/>
              <w:rPr>
                <w:rFonts w:ascii="Consolas"/>
                <w:sz w:val="18"/>
              </w:rPr>
            </w:pPr>
            <w:r>
              <w:rPr>
                <w:rFonts w:ascii="Consolas"/>
                <w:color w:val="5C5C5C"/>
                <w:sz w:val="18"/>
              </w:rPr>
              <w:t>48.</w:t>
            </w:r>
          </w:p>
        </w:tc>
      </w:tr>
    </w:tbl>
    <w:p>
      <w:pPr>
        <w:pStyle w:val="4"/>
        <w:rPr>
          <w:sz w:val="14"/>
        </w:rPr>
      </w:pPr>
    </w:p>
    <w:p>
      <w:pPr>
        <w:pStyle w:val="3"/>
        <w:spacing w:before="100"/>
        <w:ind w:right="6013" w:hanging="740"/>
      </w:pPr>
      <w:r>
        <w:rPr>
          <w:color w:val="000081"/>
        </w:rPr>
        <w:t>def check_BSTs</w:t>
      </w:r>
      <w:r>
        <w:t>(bst1, bst2): ”””</w:t>
      </w:r>
    </w:p>
    <w:p>
      <w:pPr>
        <w:spacing w:before="4" w:line="270" w:lineRule="exact"/>
        <w:ind w:left="908" w:right="0" w:firstLine="0"/>
        <w:jc w:val="left"/>
        <w:rPr>
          <w:rFonts w:ascii="Courier New" w:hAnsi="Courier New"/>
          <w:b/>
          <w:sz w:val="24"/>
        </w:rPr>
      </w:pPr>
      <w:r>
        <w:rPr>
          <w:rFonts w:ascii="Courier New" w:hAnsi="Courier New"/>
          <w:b/>
          <w:sz w:val="24"/>
        </w:rPr>
        <w:t>:param bst1: BinarySearchTree – the first bst</w:t>
      </w:r>
    </w:p>
    <w:p>
      <w:pPr>
        <w:spacing w:before="0" w:line="270" w:lineRule="exact"/>
        <w:ind w:left="908" w:right="0" w:firstLine="0"/>
        <w:jc w:val="left"/>
        <w:rPr>
          <w:rFonts w:ascii="Courier New" w:hAnsi="Courier New"/>
          <w:b/>
          <w:sz w:val="24"/>
        </w:rPr>
      </w:pPr>
      <w:r>
        <w:rPr>
          <w:rFonts w:ascii="Courier New" w:hAnsi="Courier New"/>
          <w:b/>
          <w:sz w:val="24"/>
        </w:rPr>
        <w:t>:param bst2: BinarySearchTree – the second bst</w:t>
      </w:r>
    </w:p>
    <w:p>
      <w:pPr>
        <w:spacing w:before="3" w:line="237" w:lineRule="auto"/>
        <w:ind w:left="169" w:right="1240" w:firstLine="739"/>
        <w:jc w:val="left"/>
        <w:rPr>
          <w:rFonts w:ascii="Courier New"/>
          <w:b/>
          <w:sz w:val="24"/>
        </w:rPr>
      </w:pPr>
      <w:r>
        <w:rPr>
          <w:rFonts w:ascii="Courier New"/>
          <w:b/>
          <w:sz w:val="24"/>
        </w:rPr>
        <w:t>:return: True if bst1 and bst2 contains the same set of elements, False otherwise.</w:t>
      </w:r>
    </w:p>
    <w:p>
      <w:pPr>
        <w:spacing w:before="2"/>
        <w:ind w:left="908" w:right="0" w:firstLine="0"/>
        <w:jc w:val="left"/>
        <w:rPr>
          <w:rFonts w:ascii="Courier New" w:hAnsi="Courier New"/>
          <w:b/>
          <w:sz w:val="24"/>
        </w:rPr>
      </w:pPr>
      <w:r>
        <w:rPr>
          <w:rFonts w:ascii="Courier New" w:hAnsi="Courier New"/>
          <w:b/>
          <w:sz w:val="24"/>
        </w:rPr>
        <w:t>”””</w:t>
      </w:r>
    </w:p>
    <w:p>
      <w:pPr>
        <w:spacing w:before="89"/>
        <w:ind w:left="889" w:right="0" w:firstLine="0"/>
        <w:jc w:val="left"/>
        <w:rPr>
          <w:rFonts w:ascii="Courier New"/>
          <w:sz w:val="24"/>
        </w:rPr>
      </w:pPr>
      <w:r>
        <w:rPr>
          <w:rFonts w:ascii="Courier New"/>
          <w:sz w:val="24"/>
        </w:rPr>
        <w:t># To do</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#traverse two BST</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dic1 = check_BST_helper(bst1._root, {})</w:t>
      </w:r>
    </w:p>
    <w:p>
      <w:pPr>
        <w:spacing w:after="0"/>
        <w:ind w:firstLine="720" w:firstLineChars="0"/>
        <w:jc w:val="left"/>
        <w:rPr>
          <w:rFonts w:hint="default" w:ascii="Courier New" w:eastAsia="宋体"/>
          <w:sz w:val="24"/>
          <w:lang w:val="en-US" w:eastAsia="zh-CN"/>
        </w:rPr>
      </w:pPr>
      <w:r>
        <w:rPr>
          <w:rFonts w:hint="eastAsia" w:ascii="Courier New" w:eastAsia="宋体"/>
          <w:sz w:val="24"/>
          <w:lang w:val="en-US" w:eastAsia="zh-CN"/>
        </w:rPr>
        <w:t>dic2 = check_BST_helper(bst2._root, {})</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if len(dic1) != len(dic2):</w:t>
      </w:r>
    </w:p>
    <w:p>
      <w:pPr>
        <w:spacing w:after="0"/>
        <w:ind w:left="72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return False</w:t>
      </w:r>
    </w:p>
    <w:p>
      <w:pPr>
        <w:spacing w:after="0"/>
        <w:ind w:left="720" w:leftChars="0" w:firstLine="0" w:firstLineChars="0"/>
        <w:jc w:val="left"/>
        <w:rPr>
          <w:rFonts w:hint="eastAsia" w:ascii="Courier New" w:eastAsia="宋体"/>
          <w:sz w:val="24"/>
          <w:lang w:val="en-US" w:eastAsia="zh-CN"/>
        </w:rPr>
      </w:pPr>
      <w:r>
        <w:rPr>
          <w:rFonts w:hint="eastAsia" w:ascii="Courier New" w:eastAsia="宋体"/>
          <w:sz w:val="24"/>
          <w:lang w:val="en-US" w:eastAsia="zh-CN"/>
        </w:rPr>
        <w:t>for i in dic1:</w:t>
      </w:r>
    </w:p>
    <w:p>
      <w:pPr>
        <w:spacing w:after="0"/>
        <w:ind w:left="72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if dic2.get(i) == None:</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return False</w:t>
      </w:r>
    </w:p>
    <w:p>
      <w:pPr>
        <w:spacing w:after="0"/>
        <w:ind w:left="720" w:leftChars="0" w:firstLine="0" w:firstLineChars="0"/>
        <w:jc w:val="left"/>
        <w:rPr>
          <w:rFonts w:hint="default" w:ascii="Courier New" w:eastAsia="宋体"/>
          <w:sz w:val="24"/>
          <w:lang w:val="en-US" w:eastAsia="zh-CN"/>
        </w:rPr>
      </w:pPr>
      <w:r>
        <w:rPr>
          <w:rFonts w:hint="eastAsia" w:ascii="Courier New" w:eastAsia="宋体"/>
          <w:sz w:val="24"/>
          <w:lang w:val="en-US" w:eastAsia="zh-CN"/>
        </w:rPr>
        <w:t>return True</w:t>
      </w:r>
    </w:p>
    <w:p>
      <w:pPr>
        <w:spacing w:after="0"/>
        <w:ind w:firstLine="720" w:firstLineChars="0"/>
        <w:jc w:val="left"/>
        <w:rPr>
          <w:rFonts w:hint="eastAsia" w:ascii="Courier New" w:eastAsia="宋体"/>
          <w:sz w:val="24"/>
          <w:lang w:val="en-US" w:eastAsia="zh-CN"/>
        </w:rPr>
      </w:pPr>
    </w:p>
    <w:p>
      <w:pPr>
        <w:spacing w:after="0"/>
        <w:ind w:firstLine="720" w:firstLineChars="0"/>
        <w:jc w:val="left"/>
        <w:rPr>
          <w:rFonts w:hint="eastAsia" w:ascii="Courier New" w:eastAsia="宋体"/>
          <w:sz w:val="24"/>
          <w:lang w:val="en-US" w:eastAsia="zh-CN"/>
        </w:rPr>
      </w:pPr>
    </w:p>
    <w:p>
      <w:pPr>
        <w:spacing w:after="0"/>
        <w:ind w:firstLine="0" w:firstLineChars="0"/>
        <w:jc w:val="left"/>
        <w:rPr>
          <w:rFonts w:hint="eastAsia" w:ascii="Courier New" w:eastAsia="宋体"/>
          <w:sz w:val="24"/>
          <w:lang w:val="en-US" w:eastAsia="zh-CN"/>
        </w:rPr>
      </w:pPr>
      <w:r>
        <w:rPr>
          <w:rFonts w:hint="eastAsia" w:ascii="Courier New" w:eastAsia="宋体"/>
          <w:sz w:val="24"/>
          <w:lang w:val="en-US" w:eastAsia="zh-CN"/>
        </w:rPr>
        <w:t>def check_BST_helper(node,dic):</w:t>
      </w:r>
    </w:p>
    <w:p>
      <w:pPr>
        <w:spacing w:after="0"/>
        <w:ind w:firstLine="720" w:firstLineChars="0"/>
        <w:jc w:val="left"/>
        <w:rPr>
          <w:rFonts w:hint="eastAsia" w:ascii="Courier New" w:eastAsia="宋体"/>
          <w:sz w:val="24"/>
          <w:lang w:val="en-US" w:eastAsia="zh-CN"/>
        </w:rPr>
      </w:pPr>
      <w:r>
        <w:rPr>
          <w:rFonts w:hint="eastAsia" w:ascii="Courier New" w:eastAsia="宋体"/>
          <w:sz w:val="24"/>
          <w:lang w:val="en-US" w:eastAsia="zh-CN"/>
        </w:rPr>
        <w:t>if node == None:</w:t>
      </w:r>
    </w:p>
    <w:p>
      <w:pPr>
        <w:spacing w:after="0"/>
        <w:ind w:left="72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return dic</w:t>
      </w:r>
    </w:p>
    <w:p>
      <w:pPr>
        <w:spacing w:after="0"/>
        <w:ind w:left="720" w:leftChars="0" w:firstLine="0" w:firstLineChars="0"/>
        <w:jc w:val="left"/>
        <w:rPr>
          <w:rFonts w:hint="eastAsia" w:ascii="Courier New" w:eastAsia="宋体"/>
          <w:sz w:val="24"/>
          <w:lang w:val="en-US" w:eastAsia="zh-CN"/>
        </w:rPr>
      </w:pPr>
      <w:r>
        <w:rPr>
          <w:rFonts w:hint="eastAsia" w:ascii="Courier New" w:eastAsia="宋体"/>
          <w:sz w:val="24"/>
          <w:lang w:val="en-US" w:eastAsia="zh-CN"/>
        </w:rPr>
        <w:t>else:</w:t>
      </w:r>
    </w:p>
    <w:p>
      <w:pPr>
        <w:spacing w:after="0"/>
        <w:ind w:left="72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if dic.get(node._element) == None:</w:t>
      </w:r>
    </w:p>
    <w:p>
      <w:pPr>
        <w:spacing w:after="0"/>
        <w:ind w:left="1440" w:leftChars="0" w:firstLine="720" w:firstLineChars="0"/>
        <w:jc w:val="left"/>
        <w:rPr>
          <w:rFonts w:hint="eastAsia" w:ascii="Courier New" w:eastAsia="宋体"/>
          <w:sz w:val="24"/>
          <w:lang w:val="en-US" w:eastAsia="zh-CN"/>
        </w:rPr>
      </w:pPr>
      <w:r>
        <w:rPr>
          <w:rFonts w:hint="eastAsia" w:ascii="Courier New" w:eastAsia="宋体"/>
          <w:sz w:val="24"/>
          <w:lang w:val="en-US" w:eastAsia="zh-CN"/>
        </w:rPr>
        <w:t>dic[node._element] = 0</w:t>
      </w:r>
    </w:p>
    <w:p>
      <w:pPr>
        <w:spacing w:after="0"/>
        <w:ind w:left="1440" w:leftChars="0" w:firstLine="0" w:firstLineChars="0"/>
        <w:jc w:val="left"/>
        <w:rPr>
          <w:rFonts w:hint="eastAsia" w:ascii="Courier New" w:eastAsia="宋体"/>
          <w:sz w:val="24"/>
          <w:lang w:val="en-US" w:eastAsia="zh-CN"/>
        </w:rPr>
      </w:pPr>
      <w:r>
        <w:rPr>
          <w:rFonts w:hint="eastAsia" w:ascii="Courier New" w:eastAsia="宋体"/>
          <w:sz w:val="24"/>
          <w:lang w:val="en-US" w:eastAsia="zh-CN"/>
        </w:rPr>
        <w:t>left = check_BST_helper(node._left, dic)</w:t>
      </w:r>
    </w:p>
    <w:p>
      <w:pPr>
        <w:spacing w:after="0"/>
        <w:ind w:left="1440" w:leftChars="0" w:firstLine="0" w:firstLineChars="0"/>
        <w:jc w:val="left"/>
        <w:rPr>
          <w:rFonts w:hint="eastAsia" w:ascii="Courier New" w:eastAsia="宋体"/>
          <w:sz w:val="24"/>
          <w:lang w:val="en-US" w:eastAsia="zh-CN"/>
        </w:rPr>
      </w:pPr>
      <w:r>
        <w:rPr>
          <w:rFonts w:hint="eastAsia" w:ascii="Courier New" w:eastAsia="宋体"/>
          <w:sz w:val="24"/>
          <w:lang w:val="en-US" w:eastAsia="zh-CN"/>
        </w:rPr>
        <w:t>right = check_BST_helper(node._right, left)</w:t>
      </w:r>
    </w:p>
    <w:p>
      <w:pPr>
        <w:spacing w:after="0"/>
        <w:ind w:left="1440" w:leftChars="0" w:firstLine="0" w:firstLineChars="0"/>
        <w:jc w:val="left"/>
        <w:rPr>
          <w:rFonts w:hint="eastAsia" w:ascii="Courier New" w:eastAsia="宋体"/>
          <w:sz w:val="24"/>
          <w:lang w:val="en-US" w:eastAsia="zh-CN"/>
        </w:rPr>
      </w:pPr>
      <w:r>
        <w:rPr>
          <w:rFonts w:hint="eastAsia" w:ascii="Courier New" w:eastAsia="宋体"/>
          <w:sz w:val="24"/>
          <w:lang w:val="en-US" w:eastAsia="zh-CN"/>
        </w:rPr>
        <w:t>return right</w:t>
      </w:r>
    </w:p>
    <w:p>
      <w:pPr>
        <w:spacing w:after="0"/>
        <w:ind w:left="0" w:leftChars="0" w:firstLine="0" w:firstLineChars="0"/>
        <w:jc w:val="left"/>
        <w:rPr>
          <w:rFonts w:hint="default" w:ascii="Courier New" w:eastAsia="宋体"/>
          <w:sz w:val="24"/>
          <w:lang w:val="en-US" w:eastAsia="zh-CN"/>
        </w:rPr>
      </w:pPr>
    </w:p>
    <w:p>
      <w:pPr>
        <w:spacing w:after="0"/>
        <w:jc w:val="left"/>
        <w:rPr>
          <w:rFonts w:ascii="Courier New"/>
          <w:sz w:val="24"/>
        </w:rPr>
      </w:pPr>
    </w:p>
    <w:p>
      <w:pPr>
        <w:spacing w:after="0"/>
        <w:jc w:val="left"/>
        <w:rPr>
          <w:rFonts w:ascii="Courier New"/>
          <w:sz w:val="24"/>
        </w:rPr>
        <w:sectPr>
          <w:pgSz w:w="11910" w:h="16840"/>
          <w:pgMar w:top="1440" w:right="540" w:bottom="280" w:left="1280" w:header="720" w:footer="720" w:gutter="0"/>
        </w:sectPr>
      </w:pPr>
    </w:p>
    <w:p>
      <w:pPr>
        <w:pStyle w:val="4"/>
        <w:rPr>
          <w:rFonts w:ascii="Courier New"/>
          <w:sz w:val="20"/>
        </w:rPr>
      </w:pPr>
    </w:p>
    <w:p>
      <w:pPr>
        <w:pStyle w:val="4"/>
        <w:rPr>
          <w:rFonts w:ascii="Courier New"/>
          <w:sz w:val="20"/>
        </w:rPr>
      </w:pPr>
    </w:p>
    <w:p>
      <w:pPr>
        <w:pStyle w:val="4"/>
        <w:spacing w:before="1"/>
        <w:rPr>
          <w:rFonts w:ascii="Courier New"/>
          <w:sz w:val="16"/>
        </w:rPr>
      </w:pPr>
    </w:p>
    <w:p>
      <w:pPr>
        <w:pStyle w:val="8"/>
        <w:numPr>
          <w:ilvl w:val="0"/>
          <w:numId w:val="1"/>
        </w:numPr>
        <w:tabs>
          <w:tab w:val="left" w:pos="405"/>
        </w:tabs>
        <w:spacing w:before="101" w:after="0" w:line="240" w:lineRule="auto"/>
        <w:ind w:left="404" w:right="0" w:hanging="236"/>
        <w:jc w:val="left"/>
        <w:rPr>
          <w:b/>
          <w:sz w:val="24"/>
        </w:rPr>
      </w:pPr>
      <w:r>
        <w:rPr>
          <w:b/>
          <w:sz w:val="24"/>
        </w:rPr>
        <w:t>Implement preorder traversal without using recursion</w:t>
      </w:r>
      <w:r>
        <w:rPr>
          <w:b/>
          <w:spacing w:val="-9"/>
          <w:sz w:val="24"/>
        </w:rPr>
        <w:t xml:space="preserve"> </w:t>
      </w:r>
      <w:r>
        <w:rPr>
          <w:b/>
          <w:sz w:val="24"/>
        </w:rPr>
        <w:t>(Hard)</w:t>
      </w:r>
    </w:p>
    <w:p>
      <w:pPr>
        <w:pStyle w:val="4"/>
        <w:spacing w:before="7"/>
        <w:rPr>
          <w:b/>
          <w:sz w:val="17"/>
        </w:rPr>
      </w:pPr>
      <w:r>
        <w:pict>
          <v:group id="_x0000_s1180" o:spid="_x0000_s1180" o:spt="203" style="position:absolute;left:0pt;margin-left:86.85pt;margin-top:13.8pt;height:147.85pt;width:438pt;mso-position-horizontal-relative:page;mso-wrap-distance-bottom:0pt;mso-wrap-distance-top:0pt;z-index:-251577344;mso-width-relative:page;mso-height-relative:page;" coordorigin="1738,276" coordsize="8760,2957">
            <o:lock v:ext="edit"/>
            <v:line id="_x0000_s1181" o:spid="_x0000_s1181" o:spt="20" style="position:absolute;left:1759;top:276;height:211;width:0;" stroked="t" coordsize="21600,21600">
              <v:path arrowok="t"/>
              <v:fill focussize="0,0"/>
              <v:stroke weight="2.16pt" color="#6CE26C"/>
              <v:imagedata o:title=""/>
              <o:lock v:ext="edit"/>
            </v:line>
            <v:rect id="_x0000_s1182" o:spid="_x0000_s1182" o:spt="1" style="position:absolute;left:1780;top:487;height:212;width:8717;" fillcolor="#F8F8F8" filled="t" stroked="f" coordsize="21600,21600">
              <v:path/>
              <v:fill on="t" focussize="0,0"/>
              <v:stroke on="f"/>
              <v:imagedata o:title=""/>
              <o:lock v:ext="edit"/>
            </v:rect>
            <v:line id="_x0000_s1183" o:spid="_x0000_s1183" o:spt="20" style="position:absolute;left:1759;top:487;height:212;width:0;" stroked="t" coordsize="21600,21600">
              <v:path arrowok="t"/>
              <v:fill focussize="0,0"/>
              <v:stroke weight="2.16pt" color="#6CE26C"/>
              <v:imagedata o:title=""/>
              <o:lock v:ext="edit"/>
            </v:line>
            <v:line id="_x0000_s1184" o:spid="_x0000_s1184" o:spt="20" style="position:absolute;left:1759;top:699;height:211;width:0;" stroked="t" coordsize="21600,21600">
              <v:path arrowok="t"/>
              <v:fill focussize="0,0"/>
              <v:stroke weight="2.16pt" color="#6CE26C"/>
              <v:imagedata o:title=""/>
              <o:lock v:ext="edit"/>
            </v:line>
            <v:rect id="_x0000_s1185" o:spid="_x0000_s1185" o:spt="1" style="position:absolute;left:1780;top:909;height:212;width:8717;" fillcolor="#F8F8F8" filled="t" stroked="f" coordsize="21600,21600">
              <v:path/>
              <v:fill on="t" focussize="0,0"/>
              <v:stroke on="f"/>
              <v:imagedata o:title=""/>
              <o:lock v:ext="edit"/>
            </v:rect>
            <v:line id="_x0000_s1186" o:spid="_x0000_s1186" o:spt="20" style="position:absolute;left:1759;top:910;height:211;width:0;" stroked="t" coordsize="21600,21600">
              <v:path arrowok="t"/>
              <v:fill focussize="0,0"/>
              <v:stroke weight="2.16pt" color="#6CE26C"/>
              <v:imagedata o:title=""/>
              <o:lock v:ext="edit"/>
            </v:line>
            <v:line id="_x0000_s1187" o:spid="_x0000_s1187" o:spt="20" style="position:absolute;left:1759;top:1121;height:211;width:0;" stroked="t" coordsize="21600,21600">
              <v:path arrowok="t"/>
              <v:fill focussize="0,0"/>
              <v:stroke weight="2.16pt" color="#6CE26C"/>
              <v:imagedata o:title=""/>
              <o:lock v:ext="edit"/>
            </v:line>
            <v:rect id="_x0000_s1188" o:spid="_x0000_s1188" o:spt="1" style="position:absolute;left:1780;top:1332;height:212;width:8717;" fillcolor="#F8F8F8" filled="t" stroked="f" coordsize="21600,21600">
              <v:path/>
              <v:fill on="t" focussize="0,0"/>
              <v:stroke on="f"/>
              <v:imagedata o:title=""/>
              <o:lock v:ext="edit"/>
            </v:rect>
            <v:line id="_x0000_s1189" o:spid="_x0000_s1189" o:spt="20" style="position:absolute;left:1759;top:1332;height:211;width:0;" stroked="t" coordsize="21600,21600">
              <v:path arrowok="t"/>
              <v:fill focussize="0,0"/>
              <v:stroke weight="2.16pt" color="#6CE26C"/>
              <v:imagedata o:title=""/>
              <o:lock v:ext="edit"/>
            </v:line>
            <v:line id="_x0000_s1190" o:spid="_x0000_s1190" o:spt="20" style="position:absolute;left:1759;top:1543;height:212;width:0;" stroked="t" coordsize="21600,21600">
              <v:path arrowok="t"/>
              <v:fill focussize="0,0"/>
              <v:stroke weight="2.16pt" color="#6CE26C"/>
              <v:imagedata o:title=""/>
              <o:lock v:ext="edit"/>
            </v:line>
            <v:rect id="_x0000_s1191" o:spid="_x0000_s1191" o:spt="1" style="position:absolute;left:1780;top:1754;height:212;width:8717;" fillcolor="#F8F8F8" filled="t" stroked="f" coordsize="21600,21600">
              <v:path/>
              <v:fill on="t" focussize="0,0"/>
              <v:stroke on="f"/>
              <v:imagedata o:title=""/>
              <o:lock v:ext="edit"/>
            </v:rect>
            <v:line id="_x0000_s1192" o:spid="_x0000_s1192" o:spt="20" style="position:absolute;left:1759;top:1755;height:211;width:0;" stroked="t" coordsize="21600,21600">
              <v:path arrowok="t"/>
              <v:fill focussize="0,0"/>
              <v:stroke weight="2.16pt" color="#6CE26C"/>
              <v:imagedata o:title=""/>
              <o:lock v:ext="edit"/>
            </v:line>
            <v:line id="_x0000_s1193" o:spid="_x0000_s1193" o:spt="20" style="position:absolute;left:1759;top:1966;height:211;width:0;" stroked="t" coordsize="21600,21600">
              <v:path arrowok="t"/>
              <v:fill focussize="0,0"/>
              <v:stroke weight="2.16pt" color="#6CE26C"/>
              <v:imagedata o:title=""/>
              <o:lock v:ext="edit"/>
            </v:line>
            <v:line id="_x0000_s1194" o:spid="_x0000_s1194" o:spt="20" style="position:absolute;left:1759;top:2177;height:211;width:0;" stroked="t" coordsize="21600,21600">
              <v:path arrowok="t"/>
              <v:fill focussize="0,0"/>
              <v:stroke weight="2.16pt" color="#6CE26C"/>
              <v:imagedata o:title=""/>
              <o:lock v:ext="edit"/>
            </v:line>
            <v:line id="_x0000_s1195" o:spid="_x0000_s1195" o:spt="20" style="position:absolute;left:1759;top:2388;height:207;width:0;" stroked="t" coordsize="21600,21600">
              <v:path arrowok="t"/>
              <v:fill focussize="0,0"/>
              <v:stroke weight="2.16pt" color="#6CE26C"/>
              <v:imagedata o:title=""/>
              <o:lock v:ext="edit"/>
            </v:line>
            <v:line id="_x0000_s1196" o:spid="_x0000_s1196" o:spt="20" style="position:absolute;left:1759;top:2595;height:211;width:0;" stroked="t" coordsize="21600,21600">
              <v:path arrowok="t"/>
              <v:fill focussize="0,0"/>
              <v:stroke weight="2.16pt" color="#6CE26C"/>
              <v:imagedata o:title=""/>
              <o:lock v:ext="edit"/>
            </v:line>
            <v:line id="_x0000_s1197" o:spid="_x0000_s1197" o:spt="20" style="position:absolute;left:1759;top:2806;height:211;width:0;" stroked="t" coordsize="21600,21600">
              <v:path arrowok="t"/>
              <v:fill focussize="0,0"/>
              <v:stroke weight="2.16pt" color="#6CE26C"/>
              <v:imagedata o:title=""/>
              <o:lock v:ext="edit"/>
            </v:line>
            <v:line id="_x0000_s1198" o:spid="_x0000_s1198" o:spt="20" style="position:absolute;left:1759;top:3017;height:216;width:0;" stroked="t" coordsize="21600,21600">
              <v:path arrowok="t"/>
              <v:fill focussize="0,0"/>
              <v:stroke weight="2.16pt" color="#6CE26C"/>
              <v:imagedata o:title=""/>
              <o:lock v:ext="edit"/>
            </v:line>
            <v:shape id="_x0000_s1199" o:spid="_x0000_s1199" o:spt="202" type="#_x0000_t202" style="position:absolute;left:1809;top:304;height:183;width:206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 xml:space="preserve">1. </w:t>
                    </w:r>
                    <w:r>
                      <w:rPr>
                        <w:rFonts w:ascii="Consolas"/>
                        <w:b/>
                        <w:color w:val="006699"/>
                        <w:sz w:val="18"/>
                      </w:rPr>
                      <w:t xml:space="preserve">class </w:t>
                    </w:r>
                    <w:r>
                      <w:rPr>
                        <w:rFonts w:ascii="Consolas"/>
                        <w:sz w:val="18"/>
                      </w:rPr>
                      <w:t>SimpleTree:</w:t>
                    </w:r>
                  </w:p>
                </w:txbxContent>
              </v:textbox>
            </v:shape>
            <v:shape id="_x0000_s1200" o:spid="_x0000_s1200" o:spt="202" type="#_x0000_t202" style="position:absolute;left:1809;top:726;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3.</w:t>
                    </w:r>
                  </w:p>
                </w:txbxContent>
              </v:textbox>
            </v:shape>
            <v:shape id="_x0000_s1201" o:spid="_x0000_s1201" o:spt="202" type="#_x0000_t202" style="position:absolute;left:2966;top:726;height:183;width:2190;"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self.element = element</w:t>
                    </w:r>
                  </w:p>
                </w:txbxContent>
              </v:textbox>
            </v:shape>
            <v:shape id="_x0000_s1202" o:spid="_x0000_s1202" o:spt="202" type="#_x0000_t202" style="position:absolute;left:1809;top:1148;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5.</w:t>
                    </w:r>
                  </w:p>
                </w:txbxContent>
              </v:textbox>
            </v:shape>
            <v:shape id="_x0000_s1203" o:spid="_x0000_s1203" o:spt="202" type="#_x0000_t202" style="position:absolute;left:2966;top:1148;height:183;width:1801;"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self.right = right</w:t>
                    </w:r>
                  </w:p>
                </w:txbxContent>
              </v:textbox>
            </v:shape>
            <v:shape id="_x0000_s1204" o:spid="_x0000_s1204" o:spt="202" type="#_x0000_t202" style="position:absolute;left:1809;top:1571;height:1023;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7.</w:t>
                    </w:r>
                  </w:p>
                  <w:p>
                    <w:pPr>
                      <w:spacing w:before="4" w:line="240" w:lineRule="auto"/>
                      <w:rPr>
                        <w:b/>
                        <w:sz w:val="17"/>
                      </w:rPr>
                    </w:pPr>
                  </w:p>
                  <w:p>
                    <w:pPr>
                      <w:spacing w:before="0"/>
                      <w:ind w:left="0" w:right="0" w:firstLine="0"/>
                      <w:jc w:val="left"/>
                      <w:rPr>
                        <w:rFonts w:ascii="Consolas"/>
                        <w:sz w:val="18"/>
                      </w:rPr>
                    </w:pPr>
                    <w:r>
                      <w:rPr>
                        <w:rFonts w:ascii="Consolas"/>
                        <w:color w:val="5C5C5C"/>
                        <w:sz w:val="18"/>
                      </w:rPr>
                      <w:t>9.</w:t>
                    </w:r>
                  </w:p>
                  <w:p>
                    <w:pPr>
                      <w:spacing w:before="0" w:line="209" w:lineRule="exact"/>
                      <w:ind w:left="0" w:right="0" w:firstLine="0"/>
                      <w:jc w:val="left"/>
                      <w:rPr>
                        <w:rFonts w:ascii="Consolas"/>
                        <w:sz w:val="18"/>
                      </w:rPr>
                    </w:pPr>
                    <w:r>
                      <w:rPr>
                        <w:rFonts w:ascii="Consolas"/>
                        <w:color w:val="5C5C5C"/>
                        <w:sz w:val="18"/>
                      </w:rPr>
                      <w:t>10.</w:t>
                    </w:r>
                  </w:p>
                  <w:p>
                    <w:pPr>
                      <w:spacing w:before="0" w:line="209" w:lineRule="exact"/>
                      <w:ind w:left="0" w:right="0" w:firstLine="0"/>
                      <w:jc w:val="left"/>
                      <w:rPr>
                        <w:rFonts w:ascii="Consolas"/>
                        <w:sz w:val="18"/>
                      </w:rPr>
                    </w:pPr>
                    <w:r>
                      <w:rPr>
                        <w:rFonts w:ascii="Consolas"/>
                        <w:color w:val="5C5C5C"/>
                        <w:sz w:val="18"/>
                      </w:rPr>
                      <w:t>11.</w:t>
                    </w:r>
                  </w:p>
                </w:txbxContent>
              </v:textbox>
            </v:shape>
            <v:shape id="_x0000_s1205" o:spid="_x0000_s1205" o:spt="202" type="#_x0000_t202" style="position:absolute;left:2966;top:1993;height:183;width:2396;"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b/>
                        <w:color w:val="006699"/>
                        <w:sz w:val="18"/>
                      </w:rPr>
                      <w:t xml:space="preserve">return </w:t>
                    </w:r>
                    <w:r>
                      <w:rPr>
                        <w:rFonts w:ascii="Consolas"/>
                        <w:sz w:val="18"/>
                      </w:rPr>
                      <w:t>str(self.element)</w:t>
                    </w:r>
                  </w:p>
                </w:txbxContent>
              </v:textbox>
            </v:shape>
            <v:shape id="_x0000_s1206" o:spid="_x0000_s1206" o:spt="202" type="#_x0000_t202" style="position:absolute;left:1809;top:2833;height:394;width:323;"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13.</w:t>
                    </w:r>
                  </w:p>
                  <w:p>
                    <w:pPr>
                      <w:spacing w:before="0"/>
                      <w:ind w:left="0" w:right="0" w:firstLine="0"/>
                      <w:jc w:val="left"/>
                      <w:rPr>
                        <w:rFonts w:ascii="Consolas"/>
                        <w:sz w:val="18"/>
                      </w:rPr>
                    </w:pPr>
                    <w:r>
                      <w:rPr>
                        <w:rFonts w:ascii="Consolas"/>
                        <w:color w:val="5C5C5C"/>
                        <w:sz w:val="18"/>
                      </w:rPr>
                      <w:t>14.</w:t>
                    </w:r>
                  </w:p>
                </w:txbxContent>
              </v:textbox>
            </v:shape>
            <v:shape id="_x0000_s1207" o:spid="_x0000_s1207" o:spt="202" type="#_x0000_t202" style="position:absolute;left:2568;top:2833;height:394;width:6154;"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hAnsi="Consolas"/>
                        <w:sz w:val="18"/>
                      </w:rPr>
                    </w:pPr>
                    <w:r>
                      <w:rPr>
                        <w:rFonts w:ascii="Consolas" w:hAnsi="Consolas"/>
                        <w:color w:val="008200"/>
                        <w:sz w:val="18"/>
                      </w:rPr>
                      <w:t>"""Displays a simple tree in preorder. Can’t use recursion."""</w:t>
                    </w:r>
                  </w:p>
                  <w:p>
                    <w:pPr>
                      <w:spacing w:before="0"/>
                      <w:ind w:left="0" w:right="0" w:firstLine="0"/>
                      <w:jc w:val="left"/>
                      <w:rPr>
                        <w:rFonts w:hint="eastAsia" w:ascii="Consolas" w:eastAsia="宋体"/>
                        <w:sz w:val="18"/>
                        <w:lang w:eastAsia="zh-CN"/>
                      </w:rPr>
                    </w:pPr>
                    <w:r>
                      <w:rPr>
                        <w:rFonts w:ascii="Consolas"/>
                        <w:color w:val="008200"/>
                        <w:sz w:val="18"/>
                      </w:rPr>
                      <w:t xml:space="preserve"># to do for question </w:t>
                    </w:r>
                    <w:r>
                      <w:rPr>
                        <w:rFonts w:hint="eastAsia" w:ascii="Consolas" w:eastAsia="宋体"/>
                        <w:color w:val="008200"/>
                        <w:sz w:val="18"/>
                        <w:lang w:val="en-US" w:eastAsia="zh-CN"/>
                      </w:rPr>
                      <w:t>6</w:t>
                    </w:r>
                  </w:p>
                </w:txbxContent>
              </v:textbox>
            </v:shape>
            <v:shape id="_x0000_s1208" o:spid="_x0000_s1208" o:spt="202" type="#_x0000_t202" style="position:absolute;left:1780;top:2594;height:212;width:8717;" fillcolor="#F8F8F8" filled="t" stroked="f" coordsize="21600,21600">
              <v:path/>
              <v:fill on="t" focussize="0,0"/>
              <v:stroke on="f" joinstyle="miter"/>
              <v:imagedata o:title=""/>
              <o:lock v:ext="edit"/>
              <v:textbox inset="0mm,0mm,0mm,0mm">
                <w:txbxContent>
                  <w:p>
                    <w:pPr>
                      <w:spacing w:before="0" w:line="208" w:lineRule="exact"/>
                      <w:ind w:left="28" w:right="0" w:firstLine="0"/>
                      <w:jc w:val="left"/>
                      <w:rPr>
                        <w:rFonts w:ascii="Consolas"/>
                        <w:sz w:val="18"/>
                      </w:rPr>
                    </w:pPr>
                    <w:r>
                      <w:rPr>
                        <w:rFonts w:ascii="Consolas"/>
                        <w:color w:val="5C5C5C"/>
                        <w:sz w:val="18"/>
                      </w:rPr>
                      <w:t xml:space="preserve">12. </w:t>
                    </w:r>
                    <w:r>
                      <w:rPr>
                        <w:rFonts w:ascii="Consolas"/>
                        <w:b/>
                        <w:color w:val="006699"/>
                        <w:sz w:val="18"/>
                      </w:rPr>
                      <w:t xml:space="preserve">def </w:t>
                    </w:r>
                    <w:r>
                      <w:rPr>
                        <w:rFonts w:ascii="Consolas"/>
                        <w:sz w:val="18"/>
                      </w:rPr>
                      <w:t>pre_order_print(root):</w:t>
                    </w:r>
                  </w:p>
                </w:txbxContent>
              </v:textbox>
            </v:shape>
            <v:shape id="_x0000_s1209" o:spid="_x0000_s1209" o:spt="202" type="#_x0000_t202" style="position:absolute;left:2568;top:1755;height:210;width:1806;" filled="f" stroked="f" coordsize="21600,21600">
              <v:path/>
              <v:fill on="f" focussize="0,0"/>
              <v:stroke on="f" joinstyle="miter"/>
              <v:imagedata o:title=""/>
              <o:lock v:ext="edit"/>
              <v:textbox inset="0mm,0mm,0mm,0mm">
                <w:txbxContent>
                  <w:p>
                    <w:pPr>
                      <w:spacing w:before="0" w:line="208" w:lineRule="exact"/>
                      <w:ind w:left="0" w:right="0" w:firstLine="0"/>
                      <w:jc w:val="left"/>
                      <w:rPr>
                        <w:rFonts w:ascii="Consolas"/>
                        <w:sz w:val="18"/>
                      </w:rPr>
                    </w:pPr>
                    <w:r>
                      <w:rPr>
                        <w:rFonts w:ascii="Consolas"/>
                        <w:b/>
                        <w:color w:val="006699"/>
                        <w:sz w:val="18"/>
                      </w:rPr>
                      <w:t>def</w:t>
                    </w:r>
                    <w:r>
                      <w:rPr>
                        <w:rFonts w:ascii="Consolas"/>
                        <w:b/>
                        <w:color w:val="006699"/>
                        <w:sz w:val="18"/>
                        <w:u w:val="single" w:color="000000"/>
                      </w:rPr>
                      <w:t xml:space="preserve"> </w:t>
                    </w:r>
                    <w:r>
                      <w:rPr>
                        <w:rFonts w:ascii="Consolas"/>
                        <w:sz w:val="18"/>
                      </w:rPr>
                      <w:t>str</w:t>
                    </w:r>
                    <w:r>
                      <w:rPr>
                        <w:rFonts w:ascii="Consolas"/>
                        <w:spacing w:val="85"/>
                        <w:sz w:val="18"/>
                        <w:u w:val="single"/>
                      </w:rPr>
                      <w:t xml:space="preserve"> </w:t>
                    </w:r>
                    <w:r>
                      <w:rPr>
                        <w:rFonts w:ascii="Consolas"/>
                        <w:sz w:val="18"/>
                      </w:rPr>
                      <w:t>(self):</w:t>
                    </w:r>
                  </w:p>
                </w:txbxContent>
              </v:textbox>
            </v:shape>
            <v:shape id="_x0000_s1210" o:spid="_x0000_s1210" o:spt="202" type="#_x0000_t202" style="position:absolute;left:1809;top:1782;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8.</w:t>
                    </w:r>
                  </w:p>
                </w:txbxContent>
              </v:textbox>
            </v:shape>
            <v:shape id="_x0000_s1211" o:spid="_x0000_s1211" o:spt="202" type="#_x0000_t202" style="position:absolute;left:2966;top:1360;height:183;width:1998;"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self.parent = parent</w:t>
                    </w:r>
                  </w:p>
                </w:txbxContent>
              </v:textbox>
            </v:shape>
            <v:shape id="_x0000_s1212" o:spid="_x0000_s1212" o:spt="202" type="#_x0000_t202" style="position:absolute;left:1809;top:1360;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6.</w:t>
                    </w:r>
                  </w:p>
                </w:txbxContent>
              </v:textbox>
            </v:shape>
            <v:shape id="_x0000_s1213" o:spid="_x0000_s1213" o:spt="202" type="#_x0000_t202" style="position:absolute;left:2966;top:937;height:183;width:1605;"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sz w:val="18"/>
                      </w:rPr>
                      <w:t>self.left = left</w:t>
                    </w:r>
                  </w:p>
                </w:txbxContent>
              </v:textbox>
            </v:shape>
            <v:shape id="_x0000_s1214" o:spid="_x0000_s1214" o:spt="202" type="#_x0000_t202" style="position:absolute;left:1809;top:937;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4.</w:t>
                    </w:r>
                  </w:p>
                </w:txbxContent>
              </v:textbox>
            </v:shape>
            <v:shape id="_x0000_s1215" o:spid="_x0000_s1215" o:spt="202" type="#_x0000_t202" style="position:absolute;left:2568;top:488;height:210;width:6356;" filled="f" stroked="f" coordsize="21600,21600">
              <v:path/>
              <v:fill on="f" focussize="0,0"/>
              <v:stroke on="f" joinstyle="miter"/>
              <v:imagedata o:title=""/>
              <o:lock v:ext="edit"/>
              <v:textbox inset="0mm,0mm,0mm,0mm">
                <w:txbxContent>
                  <w:p>
                    <w:pPr>
                      <w:spacing w:before="0" w:line="208" w:lineRule="exact"/>
                      <w:ind w:left="0" w:right="0" w:firstLine="0"/>
                      <w:jc w:val="left"/>
                      <w:rPr>
                        <w:rFonts w:ascii="Consolas"/>
                        <w:sz w:val="18"/>
                      </w:rPr>
                    </w:pPr>
                    <w:r>
                      <w:rPr>
                        <w:rFonts w:ascii="Consolas"/>
                        <w:b/>
                        <w:color w:val="006699"/>
                        <w:sz w:val="18"/>
                      </w:rPr>
                      <w:t>def</w:t>
                    </w:r>
                    <w:r>
                      <w:rPr>
                        <w:rFonts w:ascii="Consolas"/>
                        <w:b/>
                        <w:color w:val="006699"/>
                        <w:sz w:val="18"/>
                        <w:u w:val="single" w:color="000000"/>
                      </w:rPr>
                      <w:t xml:space="preserve"> </w:t>
                    </w:r>
                    <w:r>
                      <w:rPr>
                        <w:rFonts w:ascii="Consolas"/>
                        <w:sz w:val="18"/>
                      </w:rPr>
                      <w:t>init__(self, element, left=None, right=None, parent=None):</w:t>
                    </w:r>
                  </w:p>
                </w:txbxContent>
              </v:textbox>
            </v:shape>
            <v:shape id="_x0000_s1216" o:spid="_x0000_s1216" o:spt="202" type="#_x0000_t202" style="position:absolute;left:1809;top:515;height:183;width:222;" filled="f" stroked="f" coordsize="21600,21600">
              <v:path/>
              <v:fill on="f" focussize="0,0"/>
              <v:stroke on="f" joinstyle="miter"/>
              <v:imagedata o:title=""/>
              <o:lock v:ext="edit"/>
              <v:textbox inset="0mm,0mm,0mm,0mm">
                <w:txbxContent>
                  <w:p>
                    <w:pPr>
                      <w:spacing w:before="0" w:line="181" w:lineRule="exact"/>
                      <w:ind w:left="0" w:right="0" w:firstLine="0"/>
                      <w:jc w:val="left"/>
                      <w:rPr>
                        <w:rFonts w:ascii="Consolas"/>
                        <w:sz w:val="18"/>
                      </w:rPr>
                    </w:pPr>
                    <w:r>
                      <w:rPr>
                        <w:rFonts w:ascii="Consolas"/>
                        <w:color w:val="5C5C5C"/>
                        <w:sz w:val="18"/>
                      </w:rPr>
                      <w:t>2.</w:t>
                    </w:r>
                  </w:p>
                </w:txbxContent>
              </v:textbox>
            </v:shape>
            <w10:wrap type="topAndBottom"/>
          </v:group>
        </w:pict>
      </w:r>
    </w:p>
    <w:p>
      <w:pPr>
        <w:pStyle w:val="4"/>
        <w:spacing w:before="2"/>
        <w:rPr>
          <w:b/>
          <w:sz w:val="10"/>
        </w:rPr>
      </w:pPr>
    </w:p>
    <w:p>
      <w:pPr>
        <w:spacing w:before="100"/>
        <w:ind w:left="908" w:right="6157" w:hanging="740"/>
        <w:jc w:val="left"/>
        <w:rPr>
          <w:rFonts w:ascii="Courier New" w:hAnsi="Courier New"/>
          <w:b/>
          <w:sz w:val="24"/>
        </w:rPr>
      </w:pPr>
      <w:r>
        <w:rPr>
          <w:rFonts w:ascii="Courier New" w:hAnsi="Courier New"/>
          <w:b/>
          <w:color w:val="000081"/>
          <w:sz w:val="24"/>
        </w:rPr>
        <w:t>def pre_order_print</w:t>
      </w:r>
      <w:r>
        <w:rPr>
          <w:rFonts w:ascii="Courier New" w:hAnsi="Courier New"/>
          <w:b/>
          <w:sz w:val="24"/>
        </w:rPr>
        <w:t>(root): ”””</w:t>
      </w:r>
    </w:p>
    <w:p>
      <w:pPr>
        <w:spacing w:before="0" w:line="271" w:lineRule="exact"/>
        <w:ind w:left="908" w:right="0" w:firstLine="0"/>
        <w:jc w:val="left"/>
        <w:rPr>
          <w:rFonts w:ascii="Courier New"/>
          <w:b/>
          <w:sz w:val="24"/>
        </w:rPr>
      </w:pPr>
      <w:r>
        <w:rPr>
          <w:rFonts w:ascii="Courier New"/>
          <w:b/>
          <w:sz w:val="24"/>
        </w:rPr>
        <w:t>@root: SimpleTree object, you can assume it is the root.</w:t>
      </w:r>
    </w:p>
    <w:p>
      <w:pPr>
        <w:spacing w:before="7" w:line="540" w:lineRule="atLeast"/>
        <w:ind w:left="908" w:right="1096" w:firstLine="0"/>
        <w:jc w:val="left"/>
        <w:rPr>
          <w:rFonts w:ascii="Courier New" w:hAnsi="Courier New"/>
          <w:b/>
          <w:sz w:val="24"/>
        </w:rPr>
      </w:pPr>
      <w:r>
        <w:rPr>
          <w:rFonts w:ascii="Courier New" w:hAnsi="Courier New"/>
          <w:b/>
          <w:sz w:val="24"/>
        </w:rPr>
        <w:t>Displays a simple tree in preorder. Can’t use recursion. @return: nothing, use print function.</w:t>
      </w:r>
    </w:p>
    <w:p>
      <w:pPr>
        <w:spacing w:before="4"/>
        <w:ind w:left="908" w:right="0" w:firstLine="0"/>
        <w:jc w:val="left"/>
        <w:rPr>
          <w:rFonts w:ascii="Courier New" w:hAnsi="Courier New"/>
          <w:b/>
          <w:sz w:val="24"/>
        </w:rPr>
      </w:pPr>
      <w:r>
        <w:rPr>
          <w:rFonts w:ascii="Courier New" w:hAnsi="Courier New"/>
          <w:b/>
          <w:sz w:val="24"/>
        </w:rPr>
        <w:t>”””</w:t>
      </w:r>
    </w:p>
    <w:p>
      <w:pPr>
        <w:spacing w:before="88"/>
        <w:ind w:left="889" w:right="0" w:firstLine="0"/>
        <w:jc w:val="left"/>
        <w:rPr>
          <w:rFonts w:ascii="Courier New"/>
          <w:sz w:val="24"/>
        </w:rPr>
      </w:pPr>
      <w:r>
        <w:rPr>
          <w:rFonts w:ascii="Courier New"/>
          <w:sz w:val="24"/>
        </w:rPr>
        <w:t># To do</w:t>
      </w:r>
    </w:p>
    <w:p>
      <w:pPr>
        <w:spacing w:before="88"/>
        <w:ind w:left="889" w:right="0" w:firstLine="0"/>
        <w:jc w:val="left"/>
        <w:rPr>
          <w:rFonts w:hint="eastAsia" w:ascii="Courier New" w:eastAsia="宋体"/>
          <w:sz w:val="24"/>
          <w:lang w:val="en-US" w:eastAsia="zh-CN"/>
        </w:rPr>
      </w:pPr>
      <w:r>
        <w:rPr>
          <w:rFonts w:hint="eastAsia" w:ascii="Courier New" w:eastAsia="宋体"/>
          <w:sz w:val="24"/>
          <w:lang w:val="en-US" w:eastAsia="zh-CN"/>
        </w:rPr>
        <w:t>print self._element</w:t>
      </w:r>
    </w:p>
    <w:p>
      <w:pPr>
        <w:spacing w:before="88"/>
        <w:ind w:left="889" w:right="0" w:firstLine="0"/>
        <w:jc w:val="left"/>
        <w:rPr>
          <w:rFonts w:hint="eastAsia" w:ascii="Courier New" w:eastAsia="宋体"/>
          <w:sz w:val="24"/>
          <w:lang w:val="en-US" w:eastAsia="zh-CN"/>
        </w:rPr>
      </w:pPr>
      <w:r>
        <w:rPr>
          <w:rFonts w:hint="eastAsia" w:ascii="Courier New" w:eastAsia="宋体"/>
          <w:sz w:val="24"/>
          <w:lang w:val="en-US" w:eastAsia="zh-CN"/>
        </w:rPr>
        <w:t>go left</w:t>
      </w:r>
    </w:p>
    <w:p>
      <w:pPr>
        <w:spacing w:before="88"/>
        <w:ind w:left="889" w:right="0" w:firstLine="0"/>
        <w:jc w:val="left"/>
        <w:rPr>
          <w:rFonts w:hint="default" w:ascii="Courier New" w:eastAsia="宋体"/>
          <w:sz w:val="24"/>
          <w:lang w:val="en-US" w:eastAsia="zh-CN"/>
        </w:rPr>
      </w:pPr>
      <w:r>
        <w:rPr>
          <w:rFonts w:hint="eastAsia" w:ascii="Courier New" w:eastAsia="宋体"/>
          <w:sz w:val="24"/>
          <w:lang w:val="en-US" w:eastAsia="zh-CN"/>
        </w:rPr>
        <w:t>go right</w:t>
      </w:r>
    </w:p>
    <w:p>
      <w:pPr>
        <w:spacing w:before="88"/>
        <w:ind w:left="889" w:right="0" w:firstLine="0"/>
        <w:jc w:val="left"/>
        <w:rPr>
          <w:rFonts w:hint="eastAsia" w:ascii="Courier New" w:eastAsia="宋体"/>
          <w:sz w:val="24"/>
          <w:lang w:val="en-US" w:eastAsia="zh-CN"/>
        </w:rPr>
      </w:pPr>
    </w:p>
    <w:p>
      <w:pPr>
        <w:spacing w:before="88"/>
        <w:ind w:left="889" w:right="0" w:firstLine="0"/>
        <w:jc w:val="left"/>
        <w:rPr>
          <w:rFonts w:hint="eastAsia" w:ascii="Courier New" w:eastAsia="宋体"/>
          <w:sz w:val="24"/>
          <w:lang w:val="en-US" w:eastAsia="zh-CN"/>
        </w:rPr>
      </w:pPr>
      <w:r>
        <w:rPr>
          <w:rFonts w:hint="eastAsia" w:ascii="Courier New" w:eastAsia="宋体"/>
          <w:sz w:val="24"/>
          <w:lang w:val="en-US" w:eastAsia="zh-CN"/>
        </w:rPr>
        <w:t>prev = []</w:t>
      </w:r>
    </w:p>
    <w:p>
      <w:pPr>
        <w:spacing w:before="88"/>
        <w:ind w:left="889" w:right="0" w:firstLine="0"/>
        <w:jc w:val="left"/>
        <w:rPr>
          <w:rFonts w:hint="eastAsia" w:ascii="Courier New" w:eastAsia="宋体"/>
          <w:sz w:val="24"/>
          <w:lang w:val="en-US" w:eastAsia="zh-CN"/>
        </w:rPr>
      </w:pPr>
      <w:r>
        <w:rPr>
          <w:rFonts w:hint="eastAsia" w:ascii="Courier New" w:eastAsia="宋体"/>
          <w:sz w:val="24"/>
          <w:lang w:val="en-US" w:eastAsia="zh-CN"/>
        </w:rPr>
        <w:t>curr_Node = root</w:t>
      </w:r>
    </w:p>
    <w:p>
      <w:pPr>
        <w:spacing w:before="88"/>
        <w:ind w:left="889" w:right="0" w:firstLine="0"/>
        <w:jc w:val="left"/>
        <w:rPr>
          <w:rFonts w:hint="eastAsia" w:ascii="Courier New" w:eastAsia="宋体"/>
          <w:sz w:val="24"/>
          <w:lang w:val="en-US" w:eastAsia="zh-CN"/>
        </w:rPr>
      </w:pPr>
      <w:r>
        <w:rPr>
          <w:rFonts w:hint="eastAsia" w:ascii="Courier New" w:eastAsia="宋体"/>
          <w:sz w:val="24"/>
          <w:lang w:val="en-US" w:eastAsia="zh-CN"/>
        </w:rPr>
        <w:t>prev.append(curr_Node)</w:t>
      </w:r>
    </w:p>
    <w:p>
      <w:pPr>
        <w:spacing w:before="88"/>
        <w:ind w:left="889" w:right="0" w:firstLine="0"/>
        <w:jc w:val="left"/>
        <w:rPr>
          <w:rFonts w:hint="default" w:ascii="Courier New" w:eastAsia="宋体"/>
          <w:sz w:val="24"/>
          <w:lang w:val="en-US" w:eastAsia="zh-CN"/>
        </w:rPr>
      </w:pPr>
      <w:r>
        <w:rPr>
          <w:rFonts w:hint="eastAsia" w:ascii="Courier New" w:eastAsia="宋体"/>
          <w:sz w:val="24"/>
          <w:lang w:val="en-US" w:eastAsia="zh-CN"/>
        </w:rPr>
        <w:t>checked=  {}</w:t>
      </w:r>
    </w:p>
    <w:p>
      <w:pPr>
        <w:spacing w:before="88"/>
        <w:ind w:left="889" w:right="0" w:firstLine="0"/>
        <w:jc w:val="left"/>
        <w:rPr>
          <w:rFonts w:hint="eastAsia" w:ascii="Courier New" w:eastAsia="宋体"/>
          <w:sz w:val="24"/>
          <w:lang w:val="en-US" w:eastAsia="zh-CN"/>
        </w:rPr>
      </w:pPr>
    </w:p>
    <w:p>
      <w:pPr>
        <w:spacing w:before="88"/>
        <w:ind w:left="889" w:right="0" w:firstLine="0"/>
        <w:jc w:val="left"/>
        <w:rPr>
          <w:rFonts w:hint="eastAsia" w:ascii="Courier New" w:eastAsia="宋体"/>
          <w:sz w:val="24"/>
          <w:lang w:val="en-US" w:eastAsia="zh-CN"/>
        </w:rPr>
      </w:pPr>
      <w:r>
        <w:rPr>
          <w:rFonts w:hint="eastAsia" w:ascii="Courier New" w:eastAsia="宋体"/>
          <w:sz w:val="24"/>
          <w:lang w:val="en-US" w:eastAsia="zh-CN"/>
        </w:rPr>
        <w:t>while len(prev) != 0：</w:t>
      </w:r>
    </w:p>
    <w:p>
      <w:pPr>
        <w:spacing w:before="88"/>
        <w:ind w:left="889" w:right="0" w:firstLine="718" w:firstLineChars="0"/>
        <w:jc w:val="left"/>
        <w:rPr>
          <w:rFonts w:hint="eastAsia" w:ascii="Courier New" w:eastAsia="宋体"/>
          <w:sz w:val="24"/>
          <w:lang w:val="en-US" w:eastAsia="zh-CN"/>
        </w:rPr>
      </w:pPr>
      <w:r>
        <w:rPr>
          <w:rFonts w:hint="eastAsia" w:ascii="Courier New" w:eastAsia="宋体"/>
          <w:sz w:val="24"/>
          <w:lang w:val="en-US" w:eastAsia="zh-CN"/>
        </w:rPr>
        <w:t xml:space="preserve">if checked[curr_Node] != </w:t>
      </w:r>
      <w:r>
        <w:rPr>
          <w:rFonts w:hint="default" w:ascii="Courier New" w:eastAsia="宋体"/>
          <w:sz w:val="24"/>
          <w:lang w:val="en-US" w:eastAsia="zh-CN"/>
        </w:rPr>
        <w:t>‘</w:t>
      </w:r>
      <w:r>
        <w:rPr>
          <w:rFonts w:hint="eastAsia" w:ascii="Courier New" w:eastAsia="宋体"/>
          <w:sz w:val="24"/>
          <w:lang w:val="en-US" w:eastAsia="zh-CN"/>
        </w:rPr>
        <w:t>Marked</w:t>
      </w:r>
      <w:r>
        <w:rPr>
          <w:rFonts w:hint="default" w:ascii="Courier New" w:eastAsia="宋体"/>
          <w:sz w:val="24"/>
          <w:lang w:val="en-US" w:eastAsia="zh-CN"/>
        </w:rPr>
        <w:t>’</w:t>
      </w:r>
      <w:r>
        <w:rPr>
          <w:rFonts w:hint="eastAsia" w:ascii="Courier New" w:eastAsia="宋体"/>
          <w:sz w:val="24"/>
          <w:lang w:val="en-US" w:eastAsia="zh-CN"/>
        </w:rPr>
        <w:t>:</w:t>
      </w:r>
    </w:p>
    <w:p>
      <w:pPr>
        <w:spacing w:before="88"/>
        <w:ind w:left="889" w:right="0" w:firstLine="1436" w:firstLineChars="0"/>
        <w:jc w:val="left"/>
        <w:rPr>
          <w:rFonts w:hint="default" w:ascii="Courier New" w:eastAsia="宋体"/>
          <w:sz w:val="24"/>
          <w:lang w:val="en-US" w:eastAsia="zh-CN"/>
        </w:rPr>
      </w:pPr>
      <w:r>
        <w:rPr>
          <w:rFonts w:hint="eastAsia" w:ascii="Courier New" w:eastAsia="宋体"/>
          <w:sz w:val="24"/>
          <w:lang w:val="en-US" w:eastAsia="zh-CN"/>
        </w:rPr>
        <w:t xml:space="preserve">checked[curr_Node] = </w:t>
      </w:r>
      <w:r>
        <w:rPr>
          <w:rFonts w:hint="default" w:ascii="Courier New" w:eastAsia="宋体"/>
          <w:sz w:val="24"/>
          <w:lang w:val="en-US" w:eastAsia="zh-CN"/>
        </w:rPr>
        <w:t>‘</w:t>
      </w:r>
      <w:r>
        <w:rPr>
          <w:rFonts w:hint="eastAsia" w:ascii="Courier New" w:eastAsia="宋体"/>
          <w:sz w:val="24"/>
          <w:lang w:val="en-US" w:eastAsia="zh-CN"/>
        </w:rPr>
        <w:t>Marked</w:t>
      </w:r>
      <w:r>
        <w:rPr>
          <w:rFonts w:hint="default" w:ascii="Courier New" w:eastAsia="宋体"/>
          <w:sz w:val="24"/>
          <w:lang w:val="en-US" w:eastAsia="zh-CN"/>
        </w:rPr>
        <w:t>’</w:t>
      </w:r>
    </w:p>
    <w:p>
      <w:pPr>
        <w:spacing w:before="88"/>
        <w:ind w:left="889" w:right="0" w:firstLine="1436" w:firstLineChars="0"/>
        <w:jc w:val="left"/>
        <w:rPr>
          <w:rFonts w:hint="eastAsia" w:ascii="Courier New" w:eastAsia="宋体"/>
          <w:sz w:val="24"/>
          <w:lang w:val="en-US" w:eastAsia="zh-CN"/>
        </w:rPr>
      </w:pPr>
      <w:r>
        <w:rPr>
          <w:rFonts w:hint="eastAsia" w:ascii="Courier New" w:eastAsia="宋体"/>
          <w:sz w:val="24"/>
          <w:lang w:val="en-US" w:eastAsia="zh-CN"/>
        </w:rPr>
        <w:t>print(curr_Node._element)</w:t>
      </w:r>
    </w:p>
    <w:p>
      <w:pPr>
        <w:spacing w:before="88"/>
        <w:ind w:left="889" w:right="0" w:firstLine="1436" w:firstLineChars="0"/>
        <w:jc w:val="left"/>
        <w:rPr>
          <w:rFonts w:hint="default" w:ascii="Courier New" w:eastAsia="宋体"/>
          <w:sz w:val="24"/>
          <w:lang w:val="en-US" w:eastAsia="zh-CN"/>
        </w:rPr>
      </w:pPr>
    </w:p>
    <w:p>
      <w:pPr>
        <w:spacing w:before="88"/>
        <w:ind w:left="889" w:right="0" w:firstLine="1436" w:firstLineChars="0"/>
        <w:jc w:val="left"/>
        <w:rPr>
          <w:rFonts w:hint="eastAsia" w:ascii="Courier New" w:eastAsia="宋体"/>
          <w:sz w:val="24"/>
          <w:lang w:val="en-US" w:eastAsia="zh-CN"/>
        </w:rPr>
      </w:pPr>
      <w:r>
        <w:rPr>
          <w:rFonts w:hint="eastAsia" w:ascii="Courier New" w:eastAsia="宋体"/>
          <w:sz w:val="24"/>
          <w:lang w:val="en-US" w:eastAsia="zh-CN"/>
        </w:rPr>
        <w:t>if curr_Node._left != None:</w:t>
      </w:r>
    </w:p>
    <w:p>
      <w:pPr>
        <w:spacing w:before="88"/>
        <w:ind w:left="889" w:right="0" w:firstLine="2154" w:firstLineChars="0"/>
        <w:jc w:val="left"/>
        <w:rPr>
          <w:rFonts w:hint="eastAsia" w:ascii="Courier New" w:eastAsia="宋体"/>
          <w:sz w:val="24"/>
          <w:lang w:val="en-US" w:eastAsia="zh-CN"/>
        </w:rPr>
      </w:pPr>
      <w:r>
        <w:rPr>
          <w:rFonts w:hint="eastAsia" w:ascii="Courier New" w:eastAsia="宋体"/>
          <w:sz w:val="24"/>
          <w:lang w:val="en-US" w:eastAsia="zh-CN"/>
        </w:rPr>
        <w:t>prev.append(curr_Node)</w:t>
      </w:r>
    </w:p>
    <w:p>
      <w:pPr>
        <w:spacing w:before="88"/>
        <w:ind w:left="889" w:right="0" w:firstLine="2154" w:firstLineChars="0"/>
        <w:jc w:val="left"/>
        <w:rPr>
          <w:rFonts w:hint="eastAsia" w:ascii="Courier New" w:eastAsia="宋体"/>
          <w:sz w:val="24"/>
          <w:lang w:val="en-US" w:eastAsia="zh-CN"/>
        </w:rPr>
      </w:pPr>
      <w:r>
        <w:rPr>
          <w:rFonts w:hint="eastAsia" w:ascii="Courier New" w:eastAsia="宋体"/>
          <w:sz w:val="24"/>
          <w:lang w:val="en-US" w:eastAsia="zh-CN"/>
        </w:rPr>
        <w:t>curr_Node = curr_Node._left</w:t>
      </w:r>
    </w:p>
    <w:p>
      <w:pPr>
        <w:spacing w:before="88"/>
        <w:ind w:left="889" w:right="0" w:firstLine="1436" w:firstLineChars="0"/>
        <w:jc w:val="left"/>
        <w:rPr>
          <w:rFonts w:hint="eastAsia" w:ascii="Courier New" w:eastAsia="宋体"/>
          <w:sz w:val="24"/>
          <w:lang w:val="en-US" w:eastAsia="zh-CN"/>
        </w:rPr>
      </w:pPr>
      <w:r>
        <w:rPr>
          <w:rFonts w:hint="eastAsia" w:ascii="Courier New" w:eastAsia="宋体"/>
          <w:sz w:val="24"/>
          <w:lang w:val="en-US" w:eastAsia="zh-CN"/>
        </w:rPr>
        <w:t>elif curr_Node._right != None:</w:t>
      </w:r>
    </w:p>
    <w:p>
      <w:pPr>
        <w:spacing w:before="88"/>
        <w:ind w:left="889" w:right="0" w:firstLine="2154" w:firstLineChars="0"/>
        <w:jc w:val="left"/>
        <w:rPr>
          <w:rFonts w:hint="eastAsia" w:ascii="Courier New" w:eastAsia="宋体"/>
          <w:sz w:val="24"/>
          <w:lang w:val="en-US" w:eastAsia="zh-CN"/>
        </w:rPr>
      </w:pPr>
      <w:r>
        <w:rPr>
          <w:rFonts w:hint="eastAsia" w:ascii="Courier New" w:eastAsia="宋体"/>
          <w:sz w:val="24"/>
          <w:lang w:val="en-US" w:eastAsia="zh-CN"/>
        </w:rPr>
        <w:t>prev.append(curr_Node)</w:t>
      </w:r>
    </w:p>
    <w:p>
      <w:pPr>
        <w:spacing w:before="88"/>
        <w:ind w:left="889" w:right="0" w:firstLine="2154" w:firstLineChars="0"/>
        <w:jc w:val="left"/>
        <w:rPr>
          <w:rFonts w:hint="eastAsia" w:ascii="Courier New" w:eastAsia="宋体"/>
          <w:sz w:val="24"/>
          <w:lang w:val="en-US" w:eastAsia="zh-CN"/>
        </w:rPr>
      </w:pPr>
      <w:r>
        <w:rPr>
          <w:rFonts w:hint="eastAsia" w:ascii="Courier New" w:eastAsia="宋体"/>
          <w:sz w:val="24"/>
          <w:lang w:val="en-US" w:eastAsia="zh-CN"/>
        </w:rPr>
        <w:t>curr_Node = curr_Node._right</w:t>
      </w:r>
    </w:p>
    <w:p>
      <w:pPr>
        <w:spacing w:before="88"/>
        <w:ind w:left="889" w:right="0" w:firstLine="1436" w:firstLineChars="0"/>
        <w:jc w:val="left"/>
        <w:rPr>
          <w:rFonts w:hint="eastAsia" w:ascii="Courier New" w:eastAsia="宋体"/>
          <w:sz w:val="24"/>
          <w:lang w:val="en-US" w:eastAsia="zh-CN"/>
        </w:rPr>
      </w:pPr>
      <w:r>
        <w:rPr>
          <w:rFonts w:hint="eastAsia" w:ascii="Courier New" w:eastAsia="宋体"/>
          <w:sz w:val="24"/>
          <w:lang w:val="en-US" w:eastAsia="zh-CN"/>
        </w:rPr>
        <w:t>else:</w:t>
      </w:r>
    </w:p>
    <w:p>
      <w:pPr>
        <w:spacing w:before="88"/>
        <w:ind w:left="889" w:right="0" w:firstLine="2154" w:firstLineChars="0"/>
        <w:jc w:val="left"/>
        <w:rPr>
          <w:rFonts w:hint="default" w:ascii="Courier New" w:eastAsia="宋体"/>
          <w:sz w:val="24"/>
          <w:lang w:val="en-US" w:eastAsia="zh-CN"/>
        </w:rPr>
      </w:pPr>
      <w:r>
        <w:rPr>
          <w:rFonts w:hint="eastAsia" w:ascii="Courier New" w:eastAsia="宋体"/>
          <w:sz w:val="24"/>
          <w:lang w:val="en-US" w:eastAsia="zh-CN"/>
        </w:rPr>
        <w:t>curr_Node = prev.pop()</w:t>
      </w:r>
    </w:p>
    <w:p>
      <w:pPr>
        <w:spacing w:before="88"/>
        <w:ind w:left="889" w:right="0" w:firstLine="718" w:firstLineChars="0"/>
        <w:jc w:val="left"/>
        <w:rPr>
          <w:rFonts w:hint="eastAsia" w:ascii="Courier New" w:eastAsia="宋体"/>
          <w:sz w:val="24"/>
          <w:lang w:val="en-US" w:eastAsia="zh-CN"/>
        </w:rPr>
      </w:pPr>
      <w:r>
        <w:rPr>
          <w:rFonts w:hint="eastAsia" w:ascii="Courier New" w:eastAsia="宋体"/>
          <w:sz w:val="24"/>
          <w:lang w:val="en-US" w:eastAsia="zh-CN"/>
        </w:rPr>
        <w:t>else:</w:t>
      </w:r>
    </w:p>
    <w:p>
      <w:pPr>
        <w:spacing w:before="88"/>
        <w:ind w:left="889" w:right="0" w:firstLine="1436" w:firstLineChars="0"/>
        <w:jc w:val="left"/>
        <w:rPr>
          <w:rFonts w:hint="eastAsia" w:ascii="Courier New" w:eastAsia="宋体"/>
          <w:sz w:val="24"/>
          <w:lang w:val="en-US" w:eastAsia="zh-CN"/>
        </w:rPr>
      </w:pPr>
      <w:r>
        <w:rPr>
          <w:rFonts w:hint="eastAsia" w:ascii="Courier New" w:eastAsia="宋体"/>
          <w:sz w:val="24"/>
          <w:lang w:val="en-US" w:eastAsia="zh-CN"/>
        </w:rPr>
        <w:t>#back again, check right</w:t>
      </w:r>
    </w:p>
    <w:p>
      <w:pPr>
        <w:spacing w:before="88"/>
        <w:ind w:left="889" w:right="0" w:firstLine="1436" w:firstLineChars="0"/>
        <w:jc w:val="left"/>
        <w:rPr>
          <w:rFonts w:hint="eastAsia" w:ascii="Courier New" w:eastAsia="宋体"/>
          <w:sz w:val="24"/>
          <w:lang w:val="en-US" w:eastAsia="zh-CN"/>
        </w:rPr>
      </w:pPr>
      <w:r>
        <w:rPr>
          <w:rFonts w:hint="eastAsia" w:ascii="Courier New" w:eastAsia="宋体"/>
          <w:sz w:val="24"/>
          <w:lang w:val="en-US" w:eastAsia="zh-CN"/>
        </w:rPr>
        <w:t>if curr_Node._right != None:</w:t>
      </w:r>
    </w:p>
    <w:p>
      <w:pPr>
        <w:spacing w:before="88"/>
        <w:ind w:left="889" w:right="0" w:firstLine="2154" w:firstLineChars="0"/>
        <w:jc w:val="left"/>
        <w:rPr>
          <w:rFonts w:hint="default" w:ascii="Courier New" w:eastAsia="宋体"/>
          <w:sz w:val="24"/>
          <w:lang w:val="en-US" w:eastAsia="zh-CN"/>
        </w:rPr>
      </w:pPr>
      <w:r>
        <w:rPr>
          <w:rFonts w:hint="eastAsia" w:ascii="Courier New" w:eastAsia="宋体"/>
          <w:sz w:val="24"/>
          <w:lang w:val="en-US" w:eastAsia="zh-CN"/>
        </w:rPr>
        <w:t>curr_Node = curr_Node._right</w:t>
      </w:r>
    </w:p>
    <w:p>
      <w:pPr>
        <w:spacing w:before="88"/>
        <w:ind w:left="889" w:right="0" w:firstLine="2154" w:firstLineChars="0"/>
        <w:jc w:val="left"/>
        <w:rPr>
          <w:rFonts w:hint="default" w:ascii="Courier New" w:eastAsia="宋体"/>
          <w:sz w:val="24"/>
          <w:lang w:val="en-US" w:eastAsia="zh-CN"/>
        </w:rPr>
      </w:pPr>
    </w:p>
    <w:p>
      <w:pPr>
        <w:spacing w:before="88"/>
        <w:ind w:left="889" w:right="0" w:firstLine="0"/>
        <w:jc w:val="left"/>
        <w:rPr>
          <w:rFonts w:hint="default" w:ascii="Courier New" w:eastAsia="宋体"/>
          <w:sz w:val="24"/>
          <w:lang w:val="en-US" w:eastAsia="zh-CN"/>
        </w:rPr>
      </w:pPr>
    </w:p>
    <w:p>
      <w:pPr>
        <w:spacing w:after="0"/>
        <w:ind w:left="720" w:leftChars="0" w:firstLine="0" w:firstLineChars="0"/>
        <w:jc w:val="left"/>
        <w:rPr>
          <w:rFonts w:hint="default" w:ascii="Courier New" w:eastAsia="宋体"/>
          <w:sz w:val="24"/>
          <w:lang w:val="en-US" w:eastAsia="zh-CN"/>
        </w:rPr>
      </w:pPr>
    </w:p>
    <w:p>
      <w:pPr>
        <w:spacing w:after="0"/>
        <w:jc w:val="left"/>
        <w:rPr>
          <w:rFonts w:ascii="Courier New"/>
          <w:sz w:val="24"/>
        </w:rPr>
      </w:pPr>
    </w:p>
    <w:p>
      <w:pPr>
        <w:spacing w:after="0"/>
        <w:jc w:val="left"/>
        <w:rPr>
          <w:rFonts w:ascii="Courier New"/>
          <w:sz w:val="24"/>
        </w:rPr>
      </w:pPr>
    </w:p>
    <w:p>
      <w:pPr>
        <w:spacing w:after="0"/>
        <w:jc w:val="left"/>
        <w:rPr>
          <w:rFonts w:ascii="Courier New"/>
          <w:sz w:val="24"/>
        </w:rPr>
        <w:sectPr>
          <w:pgSz w:w="11910" w:h="16840"/>
          <w:pgMar w:top="1580" w:right="540" w:bottom="280" w:left="1280" w:header="720" w:footer="720" w:gutter="0"/>
        </w:sectPr>
      </w:pPr>
    </w:p>
    <w:p>
      <w:pPr>
        <w:pStyle w:val="8"/>
        <w:numPr>
          <w:ilvl w:val="0"/>
          <w:numId w:val="1"/>
        </w:numPr>
        <w:tabs>
          <w:tab w:val="left" w:pos="415"/>
        </w:tabs>
        <w:spacing w:before="75" w:after="0" w:line="237" w:lineRule="auto"/>
        <w:ind w:left="169" w:right="1166" w:firstLine="0"/>
        <w:jc w:val="left"/>
        <w:rPr>
          <w:rFonts w:ascii="Times New Roman"/>
          <w:sz w:val="24"/>
        </w:rPr>
      </w:pPr>
      <w:r>
        <w:rPr>
          <w:rFonts w:ascii="Times New Roman"/>
          <w:sz w:val="24"/>
        </w:rPr>
        <w:t xml:space="preserve">Given an array, give an algorithm to check whether it is representing a min-heap. Return True </w:t>
      </w:r>
      <w:r>
        <w:rPr>
          <w:rFonts w:ascii="Times New Roman"/>
          <w:spacing w:val="-3"/>
          <w:sz w:val="24"/>
        </w:rPr>
        <w:t xml:space="preserve">if </w:t>
      </w:r>
      <w:r>
        <w:rPr>
          <w:rFonts w:ascii="Times New Roman"/>
          <w:sz w:val="24"/>
        </w:rPr>
        <w:t>the array is representing a min-heap, return False</w:t>
      </w:r>
      <w:r>
        <w:rPr>
          <w:rFonts w:ascii="Times New Roman"/>
          <w:spacing w:val="-1"/>
          <w:sz w:val="24"/>
        </w:rPr>
        <w:t xml:space="preserve"> </w:t>
      </w:r>
      <w:r>
        <w:rPr>
          <w:rFonts w:ascii="Times New Roman"/>
          <w:sz w:val="24"/>
        </w:rPr>
        <w:t>otherwise.</w:t>
      </w:r>
    </w:p>
    <w:p>
      <w:pPr>
        <w:pStyle w:val="4"/>
        <w:rPr>
          <w:rFonts w:ascii="Times New Roman"/>
          <w:sz w:val="24"/>
        </w:rPr>
      </w:pPr>
    </w:p>
    <w:p>
      <w:pPr>
        <w:spacing w:before="1"/>
        <w:ind w:left="169" w:right="0" w:firstLine="0"/>
        <w:jc w:val="left"/>
        <w:rPr>
          <w:rFonts w:ascii="Times New Roman"/>
          <w:sz w:val="24"/>
        </w:rPr>
      </w:pPr>
      <w:r>
        <w:rPr>
          <w:rFonts w:ascii="Times New Roman"/>
          <w:sz w:val="24"/>
        </w:rPr>
        <w:t>For example:</w:t>
      </w:r>
    </w:p>
    <w:p>
      <w:pPr>
        <w:spacing w:before="3"/>
        <w:ind w:left="169" w:right="0" w:firstLine="0"/>
        <w:jc w:val="left"/>
        <w:rPr>
          <w:sz w:val="28"/>
        </w:rPr>
      </w:pPr>
      <w:r>
        <w:rPr>
          <w:sz w:val="28"/>
        </w:rPr>
        <w:t>[9, 15, 11, 25, 17, 20] represents the following binary min-heap.</w:t>
      </w:r>
    </w:p>
    <w:p>
      <w:pPr>
        <w:pStyle w:val="4"/>
        <w:spacing w:before="1"/>
        <w:ind w:right="7757"/>
        <w:jc w:val="center"/>
        <w:rPr>
          <w:rFonts w:ascii="Courier New"/>
        </w:rPr>
      </w:pPr>
      <w:r>
        <w:rPr>
          <w:rFonts w:ascii="Courier New"/>
          <w:w w:val="100"/>
        </w:rPr>
        <w:t>9</w:t>
      </w:r>
    </w:p>
    <w:p>
      <w:pPr>
        <w:pStyle w:val="4"/>
        <w:tabs>
          <w:tab w:val="left" w:pos="662"/>
        </w:tabs>
        <w:ind w:right="7623"/>
        <w:jc w:val="center"/>
        <w:rPr>
          <w:rFonts w:ascii="Courier New"/>
        </w:rPr>
      </w:pPr>
      <w:r>
        <w:rPr>
          <w:rFonts w:ascii="Courier New"/>
        </w:rPr>
        <w:t>/</w:t>
      </w:r>
      <w:r>
        <w:rPr>
          <w:rFonts w:ascii="Courier New"/>
        </w:rPr>
        <w:tab/>
      </w:r>
      <w:r>
        <w:rPr>
          <w:rFonts w:ascii="Courier New"/>
        </w:rPr>
        <w:t>\</w:t>
      </w:r>
    </w:p>
    <w:p>
      <w:pPr>
        <w:pStyle w:val="4"/>
        <w:tabs>
          <w:tab w:val="left" w:pos="1055"/>
        </w:tabs>
        <w:ind w:right="7621"/>
        <w:jc w:val="center"/>
        <w:rPr>
          <w:rFonts w:ascii="Courier New"/>
        </w:rPr>
      </w:pPr>
      <w:r>
        <w:rPr>
          <w:rFonts w:ascii="Courier New"/>
        </w:rPr>
        <w:t>15</w:t>
      </w:r>
      <w:r>
        <w:rPr>
          <w:rFonts w:ascii="Courier New"/>
        </w:rPr>
        <w:tab/>
      </w:r>
      <w:r>
        <w:rPr>
          <w:rFonts w:ascii="Courier New"/>
        </w:rPr>
        <w:t>11</w:t>
      </w:r>
    </w:p>
    <w:p>
      <w:pPr>
        <w:pStyle w:val="4"/>
        <w:tabs>
          <w:tab w:val="left" w:pos="393"/>
          <w:tab w:val="left" w:pos="1185"/>
        </w:tabs>
        <w:spacing w:before="1"/>
        <w:ind w:right="8325"/>
        <w:jc w:val="right"/>
        <w:rPr>
          <w:rFonts w:ascii="Courier New"/>
        </w:rPr>
      </w:pPr>
      <w:r>
        <w:rPr>
          <w:rFonts w:ascii="Courier New"/>
        </w:rPr>
        <w:t>/</w:t>
      </w:r>
      <w:r>
        <w:rPr>
          <w:rFonts w:ascii="Courier New"/>
        </w:rPr>
        <w:tab/>
      </w:r>
      <w:r>
        <w:rPr>
          <w:rFonts w:ascii="Courier New"/>
        </w:rPr>
        <w:t>\</w:t>
      </w:r>
      <w:r>
        <w:rPr>
          <w:rFonts w:ascii="Courier New"/>
        </w:rPr>
        <w:tab/>
      </w:r>
      <w:r>
        <w:rPr>
          <w:rFonts w:ascii="Courier New"/>
        </w:rPr>
        <w:t>/</w:t>
      </w:r>
    </w:p>
    <w:p>
      <w:pPr>
        <w:pStyle w:val="4"/>
        <w:tabs>
          <w:tab w:val="left" w:pos="791"/>
        </w:tabs>
        <w:spacing w:line="248" w:lineRule="exact"/>
        <w:ind w:right="8325"/>
        <w:jc w:val="right"/>
        <w:rPr>
          <w:rFonts w:ascii="Courier New"/>
        </w:rPr>
      </w:pPr>
      <w:r>
        <w:rPr>
          <w:rFonts w:ascii="Courier New"/>
        </w:rPr>
        <w:t>25</w:t>
      </w:r>
      <w:r>
        <w:rPr>
          <w:rFonts w:ascii="Courier New"/>
        </w:rPr>
        <w:tab/>
      </w:r>
      <w:r>
        <w:rPr>
          <w:rFonts w:ascii="Courier New"/>
        </w:rPr>
        <w:t>17</w:t>
      </w:r>
      <w:r>
        <w:rPr>
          <w:rFonts w:ascii="Courier New"/>
          <w:spacing w:val="-2"/>
        </w:rPr>
        <w:t xml:space="preserve"> </w:t>
      </w:r>
      <w:r>
        <w:rPr>
          <w:rFonts w:ascii="Courier New"/>
        </w:rPr>
        <w:t>20</w:t>
      </w:r>
    </w:p>
    <w:p>
      <w:pPr>
        <w:pStyle w:val="2"/>
        <w:spacing w:line="341" w:lineRule="exact"/>
      </w:pPr>
      <w:r>
        <w:t>&gt;&gt;&gt; is_min_heap([9, 15, 11, 25, 17, 20]) # Min-heap</w:t>
      </w:r>
    </w:p>
    <w:p>
      <w:pPr>
        <w:pStyle w:val="4"/>
        <w:spacing w:before="3"/>
        <w:ind w:left="169"/>
      </w:pPr>
      <w:r>
        <w:rPr>
          <w:color w:val="0432FF"/>
        </w:rPr>
        <w:t>True</w:t>
      </w:r>
    </w:p>
    <w:p>
      <w:pPr>
        <w:pStyle w:val="4"/>
        <w:spacing w:before="1" w:line="267" w:lineRule="exact"/>
        <w:ind w:left="169"/>
      </w:pPr>
      <w:r>
        <w:t>Some more examples:</w:t>
      </w:r>
    </w:p>
    <w:p>
      <w:pPr>
        <w:pStyle w:val="2"/>
        <w:spacing w:line="340" w:lineRule="exact"/>
      </w:pPr>
      <w:r>
        <w:t>&gt;&gt;&gt; is_min_heap([2, 4, 3, 6]) # Min-heap</w:t>
      </w:r>
    </w:p>
    <w:p>
      <w:pPr>
        <w:pStyle w:val="4"/>
        <w:spacing w:before="3" w:line="267" w:lineRule="exact"/>
        <w:ind w:left="169"/>
      </w:pPr>
      <w:r>
        <w:rPr>
          <w:color w:val="0432FF"/>
        </w:rPr>
        <w:t>True</w:t>
      </w:r>
    </w:p>
    <w:p>
      <w:pPr>
        <w:pStyle w:val="2"/>
        <w:spacing w:line="340" w:lineRule="exact"/>
      </w:pPr>
      <w:r>
        <w:t>&gt;&gt;&gt; is_min_heap([2, 1, 3, 6])</w:t>
      </w:r>
    </w:p>
    <w:p>
      <w:pPr>
        <w:pStyle w:val="4"/>
        <w:spacing w:before="3"/>
        <w:ind w:left="169"/>
      </w:pPr>
      <w:r>
        <w:rPr>
          <w:color w:val="0432FF"/>
        </w:rPr>
        <w:t>False</w:t>
      </w:r>
    </w:p>
    <w:p>
      <w:pPr>
        <w:pStyle w:val="4"/>
        <w:spacing w:before="4"/>
      </w:pPr>
    </w:p>
    <w:p>
      <w:pPr>
        <w:spacing w:before="0" w:line="242" w:lineRule="auto"/>
        <w:ind w:left="688" w:right="6866" w:hanging="519"/>
        <w:jc w:val="left"/>
        <w:rPr>
          <w:rFonts w:ascii="Consolas"/>
          <w:sz w:val="24"/>
        </w:rPr>
      </w:pPr>
      <w:r>
        <w:rPr>
          <w:rFonts w:ascii="Consolas"/>
          <w:b/>
          <w:color w:val="006699"/>
          <w:sz w:val="24"/>
        </w:rPr>
        <w:t xml:space="preserve">def </w:t>
      </w:r>
      <w:r>
        <w:rPr>
          <w:rFonts w:ascii="Consolas"/>
          <w:sz w:val="24"/>
        </w:rPr>
        <w:t xml:space="preserve">is_min_heap(array): </w:t>
      </w:r>
      <w:r>
        <w:rPr>
          <w:rFonts w:ascii="Consolas"/>
          <w:color w:val="008200"/>
          <w:sz w:val="24"/>
        </w:rPr>
        <w:t>"""</w:t>
      </w:r>
    </w:p>
    <w:p>
      <w:pPr>
        <w:spacing w:before="0" w:line="275" w:lineRule="exact"/>
        <w:ind w:left="688" w:right="0" w:firstLine="0"/>
        <w:jc w:val="left"/>
        <w:rPr>
          <w:rFonts w:ascii="Consolas" w:hAnsi="Consolas"/>
          <w:sz w:val="24"/>
        </w:rPr>
      </w:pPr>
      <w:r>
        <w:rPr>
          <w:rFonts w:ascii="Consolas" w:hAnsi="Consolas"/>
          <w:color w:val="008200"/>
          <w:sz w:val="24"/>
        </w:rPr>
        <w:t>:param array: List[Int] – the array to check</w:t>
      </w:r>
    </w:p>
    <w:p>
      <w:pPr>
        <w:spacing w:before="4" w:line="237" w:lineRule="auto"/>
        <w:ind w:left="688" w:right="6874" w:firstLine="0"/>
        <w:jc w:val="left"/>
        <w:rPr>
          <w:rFonts w:ascii="Consolas"/>
          <w:sz w:val="24"/>
        </w:rPr>
      </w:pPr>
      <w:r>
        <w:rPr>
          <w:rFonts w:ascii="Consolas"/>
          <w:color w:val="008200"/>
          <w:sz w:val="24"/>
        </w:rPr>
        <w:t>:return: True/False """</w:t>
      </w:r>
    </w:p>
    <w:p>
      <w:pPr>
        <w:spacing w:before="3"/>
        <w:ind w:left="697" w:right="0" w:firstLine="0"/>
        <w:jc w:val="left"/>
        <w:rPr>
          <w:rFonts w:ascii="Consolas"/>
          <w:sz w:val="24"/>
        </w:rPr>
      </w:pPr>
      <w:r>
        <w:rPr>
          <w:rFonts w:ascii="Consolas"/>
          <w:sz w:val="24"/>
        </w:rPr>
        <w:t># Your code</w:t>
      </w:r>
    </w:p>
    <w:p>
      <w:pPr>
        <w:spacing w:before="3"/>
        <w:ind w:left="697" w:right="0" w:firstLine="0"/>
        <w:jc w:val="left"/>
        <w:rPr>
          <w:rFonts w:hint="default" w:ascii="Consolas" w:eastAsia="宋体"/>
          <w:sz w:val="24"/>
          <w:lang w:val="en-US" w:eastAsia="zh-CN"/>
        </w:rPr>
      </w:pPr>
      <w:r>
        <w:rPr>
          <w:rFonts w:hint="eastAsia" w:ascii="Consolas" w:eastAsia="宋体"/>
          <w:sz w:val="24"/>
          <w:lang w:val="en-US" w:eastAsia="zh-CN"/>
        </w:rPr>
        <w:t>n = 0</w:t>
      </w:r>
      <w:bookmarkStart w:id="0" w:name="_GoBack"/>
      <w:bookmarkEnd w:id="0"/>
    </w:p>
    <w:p>
      <w:pPr>
        <w:spacing w:after="0"/>
        <w:ind w:firstLine="720" w:firstLineChars="0"/>
        <w:jc w:val="left"/>
        <w:rPr>
          <w:rFonts w:hint="eastAsia" w:ascii="Consolas" w:eastAsia="宋体"/>
          <w:sz w:val="24"/>
          <w:lang w:val="en-US" w:eastAsia="zh-CN"/>
        </w:rPr>
      </w:pPr>
      <w:r>
        <w:rPr>
          <w:rFonts w:hint="eastAsia" w:ascii="Consolas" w:eastAsia="宋体"/>
          <w:sz w:val="24"/>
          <w:lang w:val="en-US" w:eastAsia="zh-CN"/>
        </w:rPr>
        <w:t>while n &lt;= len(array)//2:</w:t>
      </w:r>
    </w:p>
    <w:p>
      <w:pPr>
        <w:spacing w:after="0"/>
        <w:ind w:left="720" w:leftChars="0" w:firstLine="720" w:firstLineChars="0"/>
        <w:jc w:val="left"/>
        <w:rPr>
          <w:rFonts w:hint="eastAsia" w:ascii="Consolas" w:eastAsia="宋体"/>
          <w:sz w:val="24"/>
          <w:lang w:val="en-US" w:eastAsia="zh-CN"/>
        </w:rPr>
      </w:pPr>
      <w:r>
        <w:rPr>
          <w:rFonts w:hint="eastAsia" w:ascii="Consolas" w:eastAsia="宋体"/>
          <w:sz w:val="24"/>
          <w:lang w:val="en-US" w:eastAsia="zh-CN"/>
        </w:rPr>
        <w:t>#check its left child and right child</w:t>
      </w:r>
    </w:p>
    <w:p>
      <w:pPr>
        <w:spacing w:after="0"/>
        <w:ind w:left="720" w:leftChars="0" w:firstLine="720" w:firstLineChars="0"/>
        <w:jc w:val="left"/>
        <w:rPr>
          <w:rFonts w:hint="eastAsia" w:ascii="Consolas" w:eastAsia="宋体"/>
          <w:sz w:val="24"/>
          <w:lang w:val="en-US" w:eastAsia="zh-CN"/>
        </w:rPr>
      </w:pPr>
      <w:r>
        <w:rPr>
          <w:rFonts w:hint="eastAsia" w:ascii="Consolas" w:eastAsia="宋体"/>
          <w:sz w:val="24"/>
          <w:lang w:val="en-US" w:eastAsia="zh-CN"/>
        </w:rPr>
        <w:t>if 2*n+1 &lt; len(array):</w:t>
      </w:r>
    </w:p>
    <w:p>
      <w:pPr>
        <w:spacing w:after="0"/>
        <w:ind w:left="1440" w:leftChars="0" w:firstLine="720" w:firstLineChars="0"/>
        <w:jc w:val="left"/>
        <w:rPr>
          <w:rFonts w:hint="eastAsia" w:ascii="Consolas" w:eastAsia="宋体"/>
          <w:sz w:val="24"/>
          <w:lang w:val="en-US" w:eastAsia="zh-CN"/>
        </w:rPr>
      </w:pPr>
      <w:r>
        <w:rPr>
          <w:rFonts w:hint="eastAsia" w:ascii="Consolas" w:eastAsia="宋体"/>
          <w:sz w:val="24"/>
          <w:lang w:val="en-US" w:eastAsia="zh-CN"/>
        </w:rPr>
        <w:t>if array[n] &gt; array[2n+1]:</w:t>
      </w:r>
    </w:p>
    <w:p>
      <w:pPr>
        <w:spacing w:after="0"/>
        <w:ind w:left="2160" w:leftChars="0" w:firstLine="720" w:firstLineChars="0"/>
        <w:jc w:val="left"/>
        <w:rPr>
          <w:rFonts w:hint="eastAsia" w:ascii="Consolas" w:eastAsia="宋体"/>
          <w:sz w:val="24"/>
          <w:lang w:val="en-US" w:eastAsia="zh-CN"/>
        </w:rPr>
      </w:pPr>
      <w:r>
        <w:rPr>
          <w:rFonts w:hint="eastAsia" w:ascii="Consolas" w:eastAsia="宋体"/>
          <w:sz w:val="24"/>
          <w:lang w:val="en-US" w:eastAsia="zh-CN"/>
        </w:rPr>
        <w:t>return False</w:t>
      </w:r>
    </w:p>
    <w:p>
      <w:pPr>
        <w:spacing w:after="0"/>
        <w:ind w:left="1440" w:leftChars="0" w:firstLine="0" w:firstLineChars="0"/>
        <w:jc w:val="left"/>
        <w:rPr>
          <w:rFonts w:hint="eastAsia" w:ascii="Consolas" w:eastAsia="宋体"/>
          <w:sz w:val="24"/>
          <w:lang w:val="en-US" w:eastAsia="zh-CN"/>
        </w:rPr>
      </w:pPr>
      <w:r>
        <w:rPr>
          <w:rFonts w:hint="eastAsia" w:ascii="Consolas" w:eastAsia="宋体"/>
          <w:sz w:val="24"/>
          <w:lang w:val="en-US" w:eastAsia="zh-CN"/>
        </w:rPr>
        <w:t>if 2*n+2 &lt; len(array):</w:t>
      </w:r>
    </w:p>
    <w:p>
      <w:pPr>
        <w:spacing w:after="0"/>
        <w:ind w:left="1440" w:leftChars="0" w:firstLine="720" w:firstLineChars="0"/>
        <w:jc w:val="left"/>
        <w:rPr>
          <w:rFonts w:hint="eastAsia" w:ascii="Consolas" w:eastAsia="宋体"/>
          <w:sz w:val="24"/>
          <w:lang w:val="en-US" w:eastAsia="zh-CN"/>
        </w:rPr>
      </w:pPr>
      <w:r>
        <w:rPr>
          <w:rFonts w:hint="eastAsia" w:ascii="Consolas" w:eastAsia="宋体"/>
          <w:sz w:val="24"/>
          <w:lang w:val="en-US" w:eastAsia="zh-CN"/>
        </w:rPr>
        <w:t>if array[n] &gt; array[2n+2]:</w:t>
      </w:r>
    </w:p>
    <w:p>
      <w:pPr>
        <w:spacing w:after="0"/>
        <w:ind w:left="2160" w:leftChars="0" w:firstLine="720" w:firstLineChars="0"/>
        <w:jc w:val="left"/>
        <w:rPr>
          <w:rFonts w:hint="eastAsia" w:ascii="Consolas" w:eastAsia="宋体"/>
          <w:sz w:val="24"/>
          <w:lang w:val="en-US" w:eastAsia="zh-CN"/>
        </w:rPr>
      </w:pPr>
      <w:r>
        <w:rPr>
          <w:rFonts w:hint="eastAsia" w:ascii="Consolas" w:eastAsia="宋体"/>
          <w:sz w:val="24"/>
          <w:lang w:val="en-US" w:eastAsia="zh-CN"/>
        </w:rPr>
        <w:t>return False</w:t>
      </w:r>
    </w:p>
    <w:p>
      <w:pPr>
        <w:spacing w:after="0"/>
        <w:ind w:left="1440" w:leftChars="0" w:firstLine="0" w:firstLineChars="0"/>
        <w:jc w:val="left"/>
        <w:rPr>
          <w:rFonts w:hint="eastAsia" w:ascii="Consolas" w:eastAsia="宋体"/>
          <w:sz w:val="24"/>
          <w:lang w:val="en-US" w:eastAsia="zh-CN"/>
        </w:rPr>
      </w:pPr>
      <w:r>
        <w:rPr>
          <w:rFonts w:hint="eastAsia" w:ascii="Consolas" w:eastAsia="宋体"/>
          <w:sz w:val="24"/>
          <w:lang w:val="en-US" w:eastAsia="zh-CN"/>
        </w:rPr>
        <w:t>n += 1</w:t>
      </w:r>
    </w:p>
    <w:p>
      <w:pPr>
        <w:spacing w:after="0"/>
        <w:ind w:left="720" w:leftChars="0" w:firstLine="0" w:firstLineChars="0"/>
        <w:jc w:val="left"/>
        <w:rPr>
          <w:rFonts w:hint="default" w:ascii="Consolas" w:eastAsia="宋体"/>
          <w:sz w:val="24"/>
          <w:lang w:val="en-US" w:eastAsia="zh-CN"/>
        </w:rPr>
      </w:pPr>
      <w:r>
        <w:rPr>
          <w:rFonts w:hint="eastAsia" w:ascii="Consolas" w:eastAsia="宋体"/>
          <w:sz w:val="24"/>
          <w:lang w:val="en-US" w:eastAsia="zh-CN"/>
        </w:rPr>
        <w:t>return True</w:t>
      </w:r>
    </w:p>
    <w:p>
      <w:pPr>
        <w:spacing w:after="0"/>
        <w:ind w:left="2160" w:leftChars="0" w:firstLine="720" w:firstLineChars="0"/>
        <w:jc w:val="left"/>
        <w:rPr>
          <w:rFonts w:hint="default" w:ascii="Consolas" w:eastAsia="宋体"/>
          <w:sz w:val="24"/>
          <w:lang w:val="en-US" w:eastAsia="zh-CN"/>
        </w:rPr>
      </w:pPr>
    </w:p>
    <w:p>
      <w:pPr>
        <w:spacing w:after="0"/>
        <w:jc w:val="left"/>
        <w:rPr>
          <w:rFonts w:ascii="Consolas"/>
          <w:sz w:val="24"/>
        </w:rPr>
      </w:pPr>
    </w:p>
    <w:p>
      <w:pPr>
        <w:spacing w:after="0"/>
        <w:jc w:val="left"/>
        <w:rPr>
          <w:rFonts w:ascii="Consolas"/>
          <w:sz w:val="24"/>
        </w:rPr>
        <w:sectPr>
          <w:pgSz w:w="11910" w:h="16840"/>
          <w:pgMar w:top="1360" w:right="540" w:bottom="280" w:left="1280" w:header="720" w:footer="720" w:gutter="0"/>
        </w:sectPr>
      </w:pPr>
    </w:p>
    <w:p>
      <w:pPr>
        <w:pStyle w:val="8"/>
        <w:numPr>
          <w:ilvl w:val="0"/>
          <w:numId w:val="1"/>
        </w:numPr>
        <w:tabs>
          <w:tab w:val="left" w:pos="765"/>
        </w:tabs>
        <w:spacing w:before="78" w:after="0" w:line="240" w:lineRule="auto"/>
        <w:ind w:left="764" w:right="0" w:hanging="236"/>
        <w:jc w:val="left"/>
        <w:rPr>
          <w:sz w:val="24"/>
        </w:rPr>
      </w:pPr>
      <w:r>
        <w:rPr>
          <w:sz w:val="24"/>
        </w:rPr>
        <w:t>LRU</w:t>
      </w:r>
      <w:r>
        <w:rPr>
          <w:spacing w:val="-3"/>
          <w:sz w:val="24"/>
        </w:rPr>
        <w:t xml:space="preserve"> </w:t>
      </w:r>
      <w:r>
        <w:rPr>
          <w:sz w:val="24"/>
        </w:rPr>
        <w:t>Cache</w:t>
      </w:r>
    </w:p>
    <w:p>
      <w:pPr>
        <w:pStyle w:val="4"/>
        <w:spacing w:before="7"/>
        <w:rPr>
          <w:sz w:val="10"/>
        </w:rPr>
      </w:pPr>
      <w:r>
        <w:drawing>
          <wp:anchor distT="0" distB="0" distL="0" distR="0" simplePos="0" relativeHeight="1024" behindDoc="0" locked="0" layoutInCell="1" allowOverlap="1">
            <wp:simplePos x="0" y="0"/>
            <wp:positionH relativeFrom="page">
              <wp:posOffset>1045210</wp:posOffset>
            </wp:positionH>
            <wp:positionV relativeFrom="paragraph">
              <wp:posOffset>106680</wp:posOffset>
            </wp:positionV>
            <wp:extent cx="5605145" cy="369189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5605329" cy="3691890"/>
                    </a:xfrm>
                    <a:prstGeom prst="rect">
                      <a:avLst/>
                    </a:prstGeom>
                  </pic:spPr>
                </pic:pic>
              </a:graphicData>
            </a:graphic>
          </wp:anchor>
        </w:drawing>
      </w:r>
    </w:p>
    <w:p>
      <w:pPr>
        <w:pStyle w:val="4"/>
        <w:spacing w:before="122"/>
        <w:ind w:left="169" w:right="1093"/>
        <w:jc w:val="both"/>
      </w:pPr>
      <w:r>
        <w:t>In our computer, we have memory hierarchy that runs faster and faster as you go up. This memory hierarchy also gets more and more expensive as you go up. It is important to maintain the recently used data within the fast memory layer. (So you don’t have to load that data from hard disk again, loading is slow.)</w:t>
      </w:r>
    </w:p>
    <w:p>
      <w:pPr>
        <w:pStyle w:val="4"/>
        <w:spacing w:before="9"/>
        <w:rPr>
          <w:sz w:val="21"/>
        </w:rPr>
      </w:pPr>
    </w:p>
    <w:p>
      <w:pPr>
        <w:pStyle w:val="4"/>
        <w:ind w:left="169" w:right="913"/>
      </w:pPr>
      <w:r>
        <w:t>The LRU cache algorithm is to remove the least recently used memory address when the cache is full and a new memory address is referenced which is not there in cache.</w:t>
      </w:r>
    </w:p>
    <w:p>
      <w:pPr>
        <w:pStyle w:val="4"/>
      </w:pPr>
    </w:p>
    <w:p>
      <w:pPr>
        <w:spacing w:before="1"/>
        <w:ind w:left="169" w:right="0" w:firstLine="0"/>
        <w:jc w:val="left"/>
        <w:rPr>
          <w:sz w:val="22"/>
        </w:rPr>
      </w:pPr>
      <w:r>
        <w:rPr>
          <w:sz w:val="22"/>
        </w:rPr>
        <w:t xml:space="preserve">You are given </w:t>
      </w:r>
      <w:r>
        <w:rPr>
          <w:b/>
          <w:sz w:val="22"/>
        </w:rPr>
        <w:t>a sequence of memory addresses to process</w:t>
      </w:r>
      <w:r>
        <w:rPr>
          <w:sz w:val="22"/>
        </w:rPr>
        <w:t>.</w:t>
      </w:r>
    </w:p>
    <w:p>
      <w:pPr>
        <w:pStyle w:val="4"/>
        <w:ind w:left="169" w:right="938"/>
      </w:pPr>
      <w:r>
        <w:t xml:space="preserve">You are also given </w:t>
      </w:r>
      <w:r>
        <w:rPr>
          <w:b/>
        </w:rPr>
        <w:t xml:space="preserve">cache size </w:t>
      </w:r>
      <w:r>
        <w:t>(or memory size) (Number of memory address numbers that cache can hold at a time).</w:t>
      </w:r>
    </w:p>
    <w:p>
      <w:pPr>
        <w:pStyle w:val="4"/>
      </w:pPr>
    </w:p>
    <w:p>
      <w:pPr>
        <w:pStyle w:val="4"/>
        <w:spacing w:before="1"/>
        <w:ind w:left="169"/>
      </w:pPr>
      <w:r>
        <w:t xml:space="preserve">In this question, you will implement – </w:t>
      </w:r>
      <w:r>
        <w:rPr>
          <w:b/>
          <w:i/>
        </w:rPr>
        <w:t>LRU Cache</w:t>
      </w:r>
      <w:r>
        <w:rPr>
          <w:b/>
        </w:rPr>
        <w:t xml:space="preserve">. </w:t>
      </w:r>
      <w:r>
        <w:t>This class supports:</w:t>
      </w:r>
    </w:p>
    <w:p>
      <w:pPr>
        <w:pStyle w:val="4"/>
        <w:spacing w:before="12"/>
      </w:pPr>
    </w:p>
    <w:p>
      <w:pPr>
        <w:pStyle w:val="8"/>
        <w:numPr>
          <w:ilvl w:val="0"/>
          <w:numId w:val="9"/>
        </w:numPr>
        <w:tabs>
          <w:tab w:val="left" w:pos="328"/>
        </w:tabs>
        <w:spacing w:before="0" w:after="0" w:line="237" w:lineRule="auto"/>
        <w:ind w:left="169" w:right="1106" w:firstLine="0"/>
        <w:jc w:val="left"/>
        <w:rPr>
          <w:sz w:val="22"/>
        </w:rPr>
      </w:pPr>
      <w:r>
        <w:rPr>
          <w:i/>
          <w:sz w:val="22"/>
        </w:rPr>
        <w:t xml:space="preserve">process_next(x) </w:t>
      </w:r>
      <w:r>
        <w:rPr>
          <w:sz w:val="22"/>
        </w:rPr>
        <w:t xml:space="preserve">– process the next memory address x. If x is already in the LRU Cache, </w:t>
      </w:r>
      <w:r>
        <w:rPr>
          <w:spacing w:val="-3"/>
          <w:sz w:val="22"/>
        </w:rPr>
        <w:t xml:space="preserve">LRU </w:t>
      </w:r>
      <w:r>
        <w:rPr>
          <w:sz w:val="22"/>
        </w:rPr>
        <w:t>Cache should remember x becomes most recently used. If x is not in the LRU Cache, LRU Cache not only remembers x is the most recently used, but also remove the least recently used memory</w:t>
      </w:r>
      <w:r>
        <w:rPr>
          <w:spacing w:val="-34"/>
          <w:sz w:val="22"/>
        </w:rPr>
        <w:t xml:space="preserve"> </w:t>
      </w:r>
      <w:r>
        <w:rPr>
          <w:sz w:val="22"/>
        </w:rPr>
        <w:t>address.</w:t>
      </w:r>
    </w:p>
    <w:p>
      <w:pPr>
        <w:pStyle w:val="8"/>
        <w:numPr>
          <w:ilvl w:val="0"/>
          <w:numId w:val="9"/>
        </w:numPr>
        <w:tabs>
          <w:tab w:val="left" w:pos="328"/>
        </w:tabs>
        <w:spacing w:before="2" w:after="0" w:line="240" w:lineRule="auto"/>
        <w:ind w:left="169" w:right="1107" w:firstLine="0"/>
        <w:jc w:val="left"/>
        <w:rPr>
          <w:sz w:val="22"/>
        </w:rPr>
      </w:pPr>
      <w:r>
        <w:rPr>
          <w:i/>
          <w:sz w:val="22"/>
        </w:rPr>
        <w:t xml:space="preserve">pretty_print() </w:t>
      </w:r>
      <w:r>
        <w:rPr>
          <w:sz w:val="22"/>
        </w:rPr>
        <w:t>– display (print) all the memory addresses currently being stored in the LRU Cache. The order should start from most recently used, end with the least recently</w:t>
      </w:r>
      <w:r>
        <w:rPr>
          <w:spacing w:val="-30"/>
          <w:sz w:val="22"/>
        </w:rPr>
        <w:t xml:space="preserve"> </w:t>
      </w:r>
      <w:r>
        <w:rPr>
          <w:sz w:val="22"/>
        </w:rPr>
        <w:t>used.</w:t>
      </w:r>
    </w:p>
    <w:p>
      <w:pPr>
        <w:spacing w:after="0" w:line="240" w:lineRule="auto"/>
        <w:jc w:val="left"/>
        <w:rPr>
          <w:sz w:val="22"/>
        </w:rPr>
        <w:sectPr>
          <w:pgSz w:w="11910" w:h="16840"/>
          <w:pgMar w:top="1360" w:right="540" w:bottom="280" w:left="1280" w:header="720" w:footer="720" w:gutter="0"/>
        </w:sectPr>
      </w:pPr>
    </w:p>
    <w:p>
      <w:pPr>
        <w:pStyle w:val="4"/>
        <w:spacing w:before="77"/>
        <w:ind w:left="169" w:right="2789"/>
      </w:pPr>
      <w:r>
        <w:t>For example, let’s demonstrate the following input sequence, with cache size 3: 1, 2, 3, 4, 1, 2, 5, 1, 2, 3, 2, 5</w:t>
      </w:r>
    </w:p>
    <w:p>
      <w:pPr>
        <w:pStyle w:val="4"/>
      </w:pPr>
    </w:p>
    <w:tbl>
      <w:tblPr>
        <w:tblStyle w:val="5"/>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79"/>
        <w:gridCol w:w="3783"/>
        <w:gridCol w:w="2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 w:hRule="atLeast"/>
        </w:trPr>
        <w:tc>
          <w:tcPr>
            <w:tcW w:w="1879" w:type="dxa"/>
          </w:tcPr>
          <w:p>
            <w:pPr>
              <w:pStyle w:val="9"/>
              <w:ind w:left="32" w:right="215"/>
              <w:jc w:val="center"/>
              <w:rPr>
                <w:sz w:val="22"/>
              </w:rPr>
            </w:pPr>
            <w:r>
              <w:rPr>
                <w:sz w:val="22"/>
              </w:rPr>
              <w:t>lru = LRUCache(3)</w:t>
            </w:r>
          </w:p>
        </w:tc>
        <w:tc>
          <w:tcPr>
            <w:tcW w:w="3783" w:type="dxa"/>
          </w:tcPr>
          <w:p>
            <w:pPr>
              <w:pStyle w:val="9"/>
              <w:ind w:left="104"/>
              <w:rPr>
                <w:sz w:val="22"/>
              </w:rPr>
            </w:pPr>
            <w:r>
              <w:rPr>
                <w:sz w:val="22"/>
              </w:rPr>
              <w:t># cache size = 3</w:t>
            </w:r>
          </w:p>
        </w:tc>
        <w:tc>
          <w:tcPr>
            <w:tcW w:w="2489" w:type="dxa"/>
            <w:vMerge w:val="restart"/>
          </w:tcPr>
          <w:p>
            <w:pPr>
              <w:pStyle w:val="9"/>
              <w:spacing w:line="240" w:lineRule="auto"/>
              <w:ind w:left="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lru.process_next(1)</w:t>
            </w:r>
          </w:p>
        </w:tc>
        <w:tc>
          <w:tcPr>
            <w:tcW w:w="3783" w:type="dxa"/>
          </w:tcPr>
          <w:p>
            <w:pPr>
              <w:pStyle w:val="9"/>
              <w:ind w:left="95"/>
              <w:rPr>
                <w:sz w:val="22"/>
              </w:rPr>
            </w:pPr>
            <w:r>
              <w:rPr>
                <w:sz w:val="22"/>
              </w:rPr>
              <w:t># lru.pretty_print() should display 1</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lru.process_next(2)</w:t>
            </w:r>
          </w:p>
        </w:tc>
        <w:tc>
          <w:tcPr>
            <w:tcW w:w="3783" w:type="dxa"/>
          </w:tcPr>
          <w:p>
            <w:pPr>
              <w:pStyle w:val="9"/>
              <w:ind w:left="95"/>
              <w:rPr>
                <w:sz w:val="22"/>
              </w:rPr>
            </w:pPr>
            <w:r>
              <w:rPr>
                <w:sz w:val="22"/>
              </w:rPr>
              <w:t># lru.pretty_print() should display 2 1</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lru.process_next(3)</w:t>
            </w:r>
          </w:p>
        </w:tc>
        <w:tc>
          <w:tcPr>
            <w:tcW w:w="3783" w:type="dxa"/>
          </w:tcPr>
          <w:p>
            <w:pPr>
              <w:pStyle w:val="9"/>
              <w:ind w:left="95"/>
              <w:rPr>
                <w:sz w:val="22"/>
              </w:rPr>
            </w:pPr>
            <w:r>
              <w:rPr>
                <w:sz w:val="22"/>
              </w:rPr>
              <w:t># lru.pretty_print() should display 3 2 1</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lru.process_next(4)</w:t>
            </w:r>
          </w:p>
        </w:tc>
        <w:tc>
          <w:tcPr>
            <w:tcW w:w="3783" w:type="dxa"/>
          </w:tcPr>
          <w:p>
            <w:pPr>
              <w:pStyle w:val="9"/>
              <w:ind w:left="95"/>
              <w:rPr>
                <w:sz w:val="22"/>
              </w:rPr>
            </w:pPr>
            <w:r>
              <w:rPr>
                <w:sz w:val="22"/>
              </w:rPr>
              <w:t># lru.pretty_print() should display 4 3 2</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6" w:hRule="atLeast"/>
        </w:trPr>
        <w:tc>
          <w:tcPr>
            <w:tcW w:w="1879" w:type="dxa"/>
          </w:tcPr>
          <w:p>
            <w:pPr>
              <w:pStyle w:val="9"/>
              <w:spacing w:line="246" w:lineRule="exact"/>
              <w:ind w:left="32" w:right="76"/>
              <w:jc w:val="center"/>
              <w:rPr>
                <w:sz w:val="22"/>
              </w:rPr>
            </w:pPr>
            <w:r>
              <w:rPr>
                <w:sz w:val="22"/>
              </w:rPr>
              <w:t>lru.process_next(1)</w:t>
            </w:r>
          </w:p>
        </w:tc>
        <w:tc>
          <w:tcPr>
            <w:tcW w:w="3783" w:type="dxa"/>
          </w:tcPr>
          <w:p>
            <w:pPr>
              <w:pStyle w:val="9"/>
              <w:spacing w:line="246" w:lineRule="exact"/>
              <w:ind w:left="95"/>
              <w:rPr>
                <w:sz w:val="22"/>
              </w:rPr>
            </w:pPr>
            <w:r>
              <w:rPr>
                <w:sz w:val="22"/>
              </w:rPr>
              <w:t># lru.pretty_print() should display 1 4 3</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6" w:hRule="atLeast"/>
        </w:trPr>
        <w:tc>
          <w:tcPr>
            <w:tcW w:w="1879" w:type="dxa"/>
          </w:tcPr>
          <w:p>
            <w:pPr>
              <w:pStyle w:val="9"/>
              <w:spacing w:line="246" w:lineRule="exact"/>
              <w:ind w:left="32" w:right="76"/>
              <w:jc w:val="center"/>
              <w:rPr>
                <w:sz w:val="22"/>
              </w:rPr>
            </w:pPr>
            <w:r>
              <w:rPr>
                <w:sz w:val="22"/>
              </w:rPr>
              <w:t>lru.process_next(2)</w:t>
            </w:r>
          </w:p>
        </w:tc>
        <w:tc>
          <w:tcPr>
            <w:tcW w:w="3783" w:type="dxa"/>
          </w:tcPr>
          <w:p>
            <w:pPr>
              <w:pStyle w:val="9"/>
              <w:spacing w:line="246" w:lineRule="exact"/>
              <w:ind w:left="95"/>
              <w:rPr>
                <w:sz w:val="22"/>
              </w:rPr>
            </w:pPr>
            <w:r>
              <w:rPr>
                <w:sz w:val="22"/>
              </w:rPr>
              <w:t># lru.pretty_print() should display 2 1 4</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lru.process_next(5)</w:t>
            </w:r>
          </w:p>
        </w:tc>
        <w:tc>
          <w:tcPr>
            <w:tcW w:w="3783" w:type="dxa"/>
          </w:tcPr>
          <w:p>
            <w:pPr>
              <w:pStyle w:val="9"/>
              <w:ind w:left="95"/>
              <w:rPr>
                <w:sz w:val="22"/>
              </w:rPr>
            </w:pPr>
            <w:r>
              <w:rPr>
                <w:sz w:val="22"/>
              </w:rPr>
              <w:t># lru.pretty_print() should display 5 2 1</w:t>
            </w:r>
          </w:p>
        </w:tc>
        <w:tc>
          <w:tcPr>
            <w:tcW w:w="248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lru.process_next(1)</w:t>
            </w:r>
          </w:p>
        </w:tc>
        <w:tc>
          <w:tcPr>
            <w:tcW w:w="3783" w:type="dxa"/>
          </w:tcPr>
          <w:p>
            <w:pPr>
              <w:pStyle w:val="9"/>
              <w:ind w:left="95"/>
              <w:rPr>
                <w:sz w:val="22"/>
              </w:rPr>
            </w:pPr>
            <w:r>
              <w:rPr>
                <w:sz w:val="22"/>
              </w:rPr>
              <w:t># lru.pretty_print() should display 1 5 2</w:t>
            </w:r>
          </w:p>
        </w:tc>
        <w:tc>
          <w:tcPr>
            <w:tcW w:w="2489" w:type="dxa"/>
          </w:tcPr>
          <w:p>
            <w:pPr>
              <w:pStyle w:val="9"/>
              <w:ind w:left="0" w:right="48"/>
              <w:jc w:val="right"/>
              <w:rPr>
                <w:sz w:val="22"/>
              </w:rPr>
            </w:pPr>
            <w:r>
              <w:rPr>
                <w:sz w:val="22"/>
              </w:rPr>
              <w:t># Note, existing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lru.process_next(2)</w:t>
            </w:r>
          </w:p>
        </w:tc>
        <w:tc>
          <w:tcPr>
            <w:tcW w:w="3783" w:type="dxa"/>
          </w:tcPr>
          <w:p>
            <w:pPr>
              <w:pStyle w:val="9"/>
              <w:ind w:left="95"/>
              <w:rPr>
                <w:sz w:val="22"/>
              </w:rPr>
            </w:pPr>
            <w:r>
              <w:rPr>
                <w:sz w:val="22"/>
              </w:rPr>
              <w:t># lru.pretty_print() should display 2 1 5</w:t>
            </w:r>
          </w:p>
        </w:tc>
        <w:tc>
          <w:tcPr>
            <w:tcW w:w="2489" w:type="dxa"/>
          </w:tcPr>
          <w:p>
            <w:pPr>
              <w:pStyle w:val="9"/>
              <w:ind w:left="0" w:right="48"/>
              <w:jc w:val="right"/>
              <w:rPr>
                <w:sz w:val="22"/>
              </w:rPr>
            </w:pPr>
            <w:r>
              <w:rPr>
                <w:sz w:val="22"/>
              </w:rPr>
              <w:t># Note, existing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lru.process_next(3)</w:t>
            </w:r>
          </w:p>
        </w:tc>
        <w:tc>
          <w:tcPr>
            <w:tcW w:w="3783" w:type="dxa"/>
          </w:tcPr>
          <w:p>
            <w:pPr>
              <w:pStyle w:val="9"/>
              <w:ind w:left="95"/>
              <w:rPr>
                <w:sz w:val="22"/>
              </w:rPr>
            </w:pPr>
            <w:r>
              <w:rPr>
                <w:sz w:val="22"/>
              </w:rPr>
              <w:t># lru.pretty_print() should display 3 2 1</w:t>
            </w:r>
          </w:p>
        </w:tc>
        <w:tc>
          <w:tcPr>
            <w:tcW w:w="2489" w:type="dxa"/>
          </w:tcPr>
          <w:p>
            <w:pPr>
              <w:pStyle w:val="9"/>
              <w:spacing w:line="240" w:lineRule="auto"/>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8" w:hRule="atLeast"/>
        </w:trPr>
        <w:tc>
          <w:tcPr>
            <w:tcW w:w="1879" w:type="dxa"/>
          </w:tcPr>
          <w:p>
            <w:pPr>
              <w:pStyle w:val="9"/>
              <w:ind w:left="32" w:right="76"/>
              <w:jc w:val="center"/>
              <w:rPr>
                <w:sz w:val="22"/>
              </w:rPr>
            </w:pPr>
            <w:r>
              <w:rPr>
                <w:sz w:val="22"/>
              </w:rPr>
              <w:t>lru.process_next(2)</w:t>
            </w:r>
          </w:p>
        </w:tc>
        <w:tc>
          <w:tcPr>
            <w:tcW w:w="3783" w:type="dxa"/>
          </w:tcPr>
          <w:p>
            <w:pPr>
              <w:pStyle w:val="9"/>
              <w:ind w:left="95"/>
              <w:rPr>
                <w:sz w:val="22"/>
              </w:rPr>
            </w:pPr>
            <w:r>
              <w:rPr>
                <w:sz w:val="22"/>
              </w:rPr>
              <w:t># lru.pretty_print() should display 2 3 1</w:t>
            </w:r>
          </w:p>
        </w:tc>
        <w:tc>
          <w:tcPr>
            <w:tcW w:w="2489" w:type="dxa"/>
          </w:tcPr>
          <w:p>
            <w:pPr>
              <w:pStyle w:val="9"/>
              <w:ind w:left="0" w:right="95"/>
              <w:jc w:val="right"/>
              <w:rPr>
                <w:sz w:val="22"/>
              </w:rPr>
            </w:pPr>
            <w:r>
              <w:rPr>
                <w:sz w:val="22"/>
              </w:rPr>
              <w:t># Note, existing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 w:hRule="atLeast"/>
        </w:trPr>
        <w:tc>
          <w:tcPr>
            <w:tcW w:w="1879" w:type="dxa"/>
          </w:tcPr>
          <w:p>
            <w:pPr>
              <w:pStyle w:val="9"/>
              <w:spacing w:line="249" w:lineRule="exact"/>
              <w:ind w:left="32" w:right="76"/>
              <w:jc w:val="center"/>
              <w:rPr>
                <w:sz w:val="22"/>
              </w:rPr>
            </w:pPr>
            <w:r>
              <w:rPr>
                <w:sz w:val="22"/>
              </w:rPr>
              <w:t>lru.process_next(5)</w:t>
            </w:r>
          </w:p>
        </w:tc>
        <w:tc>
          <w:tcPr>
            <w:tcW w:w="3783" w:type="dxa"/>
          </w:tcPr>
          <w:p>
            <w:pPr>
              <w:pStyle w:val="9"/>
              <w:spacing w:line="249" w:lineRule="exact"/>
              <w:ind w:left="95"/>
              <w:rPr>
                <w:sz w:val="22"/>
              </w:rPr>
            </w:pPr>
            <w:r>
              <w:rPr>
                <w:sz w:val="22"/>
              </w:rPr>
              <w:t># lru.pretty_print() should display 5 2 3</w:t>
            </w:r>
          </w:p>
        </w:tc>
        <w:tc>
          <w:tcPr>
            <w:tcW w:w="2489" w:type="dxa"/>
          </w:tcPr>
          <w:p>
            <w:pPr>
              <w:pStyle w:val="9"/>
              <w:spacing w:line="240" w:lineRule="auto"/>
              <w:ind w:left="0"/>
              <w:rPr>
                <w:rFonts w:ascii="Times New Roman"/>
                <w:sz w:val="18"/>
              </w:rPr>
            </w:pPr>
          </w:p>
        </w:tc>
      </w:tr>
    </w:tbl>
    <w:p>
      <w:pPr>
        <w:pStyle w:val="4"/>
      </w:pPr>
    </w:p>
    <w:p>
      <w:pPr>
        <w:pStyle w:val="4"/>
        <w:ind w:left="169" w:right="2789"/>
      </w:pPr>
      <w:r>
        <w:t>For example, let’s demonstrate the following input sequence, with cache size 5: 1, 5, 4, 6, 6, 2, 7, 5, 1, 2, 2, 2, 3, 3, 4, 7, 3, 1, 2, 1</w:t>
      </w:r>
    </w:p>
    <w:p>
      <w:pPr>
        <w:pStyle w:val="4"/>
        <w:spacing w:before="1"/>
      </w:pPr>
    </w:p>
    <w:p>
      <w:pPr>
        <w:pStyle w:val="4"/>
        <w:tabs>
          <w:tab w:val="left" w:pos="2103"/>
        </w:tabs>
        <w:ind w:left="169" w:right="4818"/>
      </w:pPr>
      <w:r>
        <w:t>lru</w:t>
      </w:r>
      <w:r>
        <w:rPr>
          <w:spacing w:val="-3"/>
        </w:rPr>
        <w:t xml:space="preserve"> </w:t>
      </w:r>
      <w:r>
        <w:t>=</w:t>
      </w:r>
      <w:r>
        <w:rPr>
          <w:spacing w:val="-2"/>
        </w:rPr>
        <w:t xml:space="preserve"> </w:t>
      </w:r>
      <w:r>
        <w:t>LRUCache(5)</w:t>
      </w:r>
      <w:r>
        <w:tab/>
      </w:r>
      <w:r>
        <w:t># cache size =  5 lru.process_next(1) # lru.pretty_print() should display</w:t>
      </w:r>
      <w:r>
        <w:rPr>
          <w:spacing w:val="-18"/>
        </w:rPr>
        <w:t xml:space="preserve"> </w:t>
      </w:r>
      <w:r>
        <w:t>1</w:t>
      </w:r>
    </w:p>
    <w:p>
      <w:pPr>
        <w:pStyle w:val="4"/>
        <w:ind w:left="169" w:right="3699"/>
      </w:pPr>
      <w:r>
        <w:t>lru.process_next(5) # lru.pretty_print() should display 5 1 lru.process_next(4) # lru.pretty_print() should display 4 5 1</w:t>
      </w:r>
    </w:p>
    <w:p>
      <w:pPr>
        <w:pStyle w:val="4"/>
        <w:spacing w:before="1"/>
        <w:ind w:left="169"/>
      </w:pPr>
      <w:r>
        <w:t>lru.process_next(6) # lru.pretty_print() should display 6 4 5 1</w:t>
      </w:r>
    </w:p>
    <w:p>
      <w:pPr>
        <w:pStyle w:val="4"/>
        <w:tabs>
          <w:tab w:val="left" w:pos="5991"/>
        </w:tabs>
        <w:ind w:left="169"/>
      </w:pPr>
      <w:r>
        <w:t>lru.process_next(6)    # lru.pretty_print() should display 6 4</w:t>
      </w:r>
      <w:r>
        <w:rPr>
          <w:spacing w:val="-20"/>
        </w:rPr>
        <w:t xml:space="preserve"> </w:t>
      </w:r>
      <w:r>
        <w:t>5</w:t>
      </w:r>
      <w:r>
        <w:rPr>
          <w:spacing w:val="-4"/>
        </w:rPr>
        <w:t xml:space="preserve"> </w:t>
      </w:r>
      <w:r>
        <w:t>1</w:t>
      </w:r>
      <w:r>
        <w:tab/>
      </w:r>
      <w:r>
        <w:t># Note, existing</w:t>
      </w:r>
      <w:r>
        <w:rPr>
          <w:spacing w:val="-3"/>
        </w:rPr>
        <w:t xml:space="preserve"> </w:t>
      </w:r>
      <w:r>
        <w:t>element</w:t>
      </w:r>
    </w:p>
    <w:p>
      <w:pPr>
        <w:pStyle w:val="4"/>
        <w:ind w:left="169"/>
      </w:pPr>
      <w:r>
        <w:t>lru.process_next(2)    # lru.pretty_print() should display 2 6 4 5</w:t>
      </w:r>
      <w:r>
        <w:rPr>
          <w:spacing w:val="-25"/>
        </w:rPr>
        <w:t xml:space="preserve"> </w:t>
      </w:r>
      <w:r>
        <w:t>1</w:t>
      </w:r>
    </w:p>
    <w:p>
      <w:pPr>
        <w:pStyle w:val="4"/>
        <w:ind w:left="169"/>
      </w:pPr>
      <w:r>
        <w:t>lru.process_next(7)    # lru.pretty_print() should display 7 2 6 4</w:t>
      </w:r>
      <w:r>
        <w:rPr>
          <w:spacing w:val="-25"/>
        </w:rPr>
        <w:t xml:space="preserve"> </w:t>
      </w:r>
      <w:r>
        <w:t>5</w:t>
      </w:r>
    </w:p>
    <w:p>
      <w:pPr>
        <w:pStyle w:val="4"/>
        <w:spacing w:before="1" w:line="266" w:lineRule="exact"/>
        <w:ind w:left="169"/>
      </w:pPr>
      <w:r>
        <w:t>lru.process_next(5) # lru.pretty_print() should display 5 7 2 6 4 # Note, existing element</w:t>
      </w:r>
    </w:p>
    <w:p>
      <w:pPr>
        <w:pStyle w:val="4"/>
        <w:spacing w:line="266" w:lineRule="exact"/>
        <w:ind w:left="169"/>
      </w:pPr>
      <w:r>
        <w:t>lru.process_next(1) # lru.pretty_print() should display 1 5 7 2 6</w:t>
      </w:r>
    </w:p>
    <w:p>
      <w:pPr>
        <w:pStyle w:val="4"/>
        <w:ind w:left="169"/>
      </w:pPr>
      <w:r>
        <w:t>lru.process_next(2)    # lru.pretty_print() should display 2 1 5 7 6  # Note, existing</w:t>
      </w:r>
      <w:r>
        <w:rPr>
          <w:spacing w:val="-27"/>
        </w:rPr>
        <w:t xml:space="preserve"> </w:t>
      </w:r>
      <w:r>
        <w:t>element</w:t>
      </w:r>
    </w:p>
    <w:p>
      <w:pPr>
        <w:pStyle w:val="4"/>
        <w:ind w:left="169"/>
      </w:pPr>
      <w:r>
        <w:t>lru.process_next(2)    # lru.pretty_print() should display 2 1 5 7 6  # Note, existing</w:t>
      </w:r>
      <w:r>
        <w:rPr>
          <w:spacing w:val="-27"/>
        </w:rPr>
        <w:t xml:space="preserve"> </w:t>
      </w:r>
      <w:r>
        <w:t>element</w:t>
      </w:r>
    </w:p>
    <w:p>
      <w:pPr>
        <w:pStyle w:val="4"/>
        <w:ind w:left="169"/>
      </w:pPr>
      <w:r>
        <w:t>lru.process_next(2)    # lru.pretty_print() should display 2 1 5 7 6  # Note, existing</w:t>
      </w:r>
      <w:r>
        <w:rPr>
          <w:spacing w:val="-27"/>
        </w:rPr>
        <w:t xml:space="preserve"> </w:t>
      </w:r>
      <w:r>
        <w:t>element</w:t>
      </w:r>
    </w:p>
    <w:p>
      <w:pPr>
        <w:pStyle w:val="4"/>
        <w:spacing w:before="1"/>
        <w:ind w:left="169"/>
      </w:pPr>
      <w:r>
        <w:t>lru.process_next(3) # lru.pretty_print() should display 3 2 1 5 7</w:t>
      </w:r>
    </w:p>
    <w:p>
      <w:pPr>
        <w:pStyle w:val="4"/>
        <w:ind w:left="169"/>
      </w:pPr>
      <w:r>
        <w:t>lru.process_next(3) # lru.pretty_print() should display 3 2 1 5 7 # Note, existing element</w:t>
      </w:r>
    </w:p>
    <w:p>
      <w:pPr>
        <w:pStyle w:val="4"/>
        <w:ind w:left="169"/>
      </w:pPr>
      <w:r>
        <w:t>lru.process_next(4)    # lru.pretty_print() should display 4 3 2 1</w:t>
      </w:r>
      <w:r>
        <w:rPr>
          <w:spacing w:val="-25"/>
        </w:rPr>
        <w:t xml:space="preserve"> </w:t>
      </w:r>
      <w:r>
        <w:t>5</w:t>
      </w:r>
    </w:p>
    <w:p>
      <w:pPr>
        <w:pStyle w:val="4"/>
        <w:ind w:left="169"/>
      </w:pPr>
      <w:r>
        <w:t>lru.process_next(7)    # lru.pretty_print() should display 7 4 3 2</w:t>
      </w:r>
      <w:r>
        <w:rPr>
          <w:spacing w:val="-25"/>
        </w:rPr>
        <w:t xml:space="preserve"> </w:t>
      </w:r>
      <w:r>
        <w:t>1</w:t>
      </w:r>
    </w:p>
    <w:p>
      <w:pPr>
        <w:pStyle w:val="4"/>
        <w:spacing w:before="1"/>
        <w:ind w:left="169"/>
      </w:pPr>
      <w:r>
        <w:t>lru.process_next(3)    # lru.pretty_print() should display 3 7 4 2 1  # Note, existing</w:t>
      </w:r>
      <w:r>
        <w:rPr>
          <w:spacing w:val="-23"/>
        </w:rPr>
        <w:t xml:space="preserve"> </w:t>
      </w:r>
      <w:r>
        <w:t>element</w:t>
      </w:r>
    </w:p>
    <w:p>
      <w:pPr>
        <w:pStyle w:val="4"/>
        <w:ind w:left="169"/>
      </w:pPr>
      <w:r>
        <w:t>lru.process_next(1)    # lru.pretty_print() should display 1 3 7 4 2  # Note, existing</w:t>
      </w:r>
      <w:r>
        <w:rPr>
          <w:spacing w:val="-27"/>
        </w:rPr>
        <w:t xml:space="preserve"> </w:t>
      </w:r>
      <w:r>
        <w:t>element</w:t>
      </w:r>
    </w:p>
    <w:p>
      <w:pPr>
        <w:pStyle w:val="4"/>
        <w:ind w:left="169"/>
      </w:pPr>
      <w:r>
        <w:t>lru.process_next(2)    # lru.pretty_print() should display 2 1 3 7 4  # Note, existing</w:t>
      </w:r>
      <w:r>
        <w:rPr>
          <w:spacing w:val="-27"/>
        </w:rPr>
        <w:t xml:space="preserve"> </w:t>
      </w:r>
      <w:r>
        <w:t>element</w:t>
      </w:r>
    </w:p>
    <w:p>
      <w:pPr>
        <w:pStyle w:val="4"/>
        <w:ind w:left="169"/>
      </w:pPr>
      <w:r>
        <w:t>lru.process_next(1)    # lru.pretty_print() should display 1 2 3 7 4  # Note, existing</w:t>
      </w:r>
      <w:r>
        <w:rPr>
          <w:spacing w:val="-24"/>
        </w:rPr>
        <w:t xml:space="preserve"> </w:t>
      </w:r>
      <w:r>
        <w:t>element</w:t>
      </w:r>
    </w:p>
    <w:p>
      <w:pPr>
        <w:pStyle w:val="4"/>
        <w:spacing w:before="1"/>
      </w:pPr>
    </w:p>
    <w:p>
      <w:pPr>
        <w:spacing w:before="0" w:line="293" w:lineRule="exact"/>
        <w:ind w:left="169" w:right="0" w:firstLine="0"/>
        <w:jc w:val="left"/>
        <w:rPr>
          <w:b/>
          <w:sz w:val="24"/>
        </w:rPr>
      </w:pPr>
      <w:r>
        <w:rPr>
          <w:b/>
          <w:sz w:val="24"/>
        </w:rPr>
        <w:t>Implementation requirements:</w:t>
      </w:r>
    </w:p>
    <w:p>
      <w:pPr>
        <w:pStyle w:val="8"/>
        <w:numPr>
          <w:ilvl w:val="0"/>
          <w:numId w:val="10"/>
        </w:numPr>
        <w:tabs>
          <w:tab w:val="left" w:pos="890"/>
        </w:tabs>
        <w:spacing w:before="0" w:after="0" w:line="240" w:lineRule="auto"/>
        <w:ind w:left="889" w:right="0" w:hanging="361"/>
        <w:jc w:val="left"/>
        <w:rPr>
          <w:color w:val="222222"/>
          <w:sz w:val="22"/>
        </w:rPr>
      </w:pPr>
      <w:r>
        <w:rPr>
          <w:color w:val="222222"/>
          <w:sz w:val="22"/>
        </w:rPr>
        <w:t>You should implement the LRU Cache with two data structures we</w:t>
      </w:r>
      <w:r>
        <w:rPr>
          <w:color w:val="222222"/>
          <w:spacing w:val="-24"/>
          <w:sz w:val="22"/>
        </w:rPr>
        <w:t xml:space="preserve"> </w:t>
      </w:r>
      <w:r>
        <w:rPr>
          <w:color w:val="222222"/>
          <w:sz w:val="22"/>
        </w:rPr>
        <w:t>learned:</w:t>
      </w:r>
    </w:p>
    <w:p>
      <w:pPr>
        <w:pStyle w:val="8"/>
        <w:numPr>
          <w:ilvl w:val="1"/>
          <w:numId w:val="10"/>
        </w:numPr>
        <w:tabs>
          <w:tab w:val="left" w:pos="1610"/>
        </w:tabs>
        <w:spacing w:before="0" w:after="0" w:line="240" w:lineRule="auto"/>
        <w:ind w:left="1609" w:right="0" w:hanging="361"/>
        <w:jc w:val="left"/>
        <w:rPr>
          <w:sz w:val="22"/>
        </w:rPr>
      </w:pPr>
      <w:r>
        <w:rPr>
          <w:color w:val="222222"/>
          <w:sz w:val="22"/>
        </w:rPr>
        <w:t>Double Linked</w:t>
      </w:r>
      <w:r>
        <w:rPr>
          <w:color w:val="222222"/>
          <w:spacing w:val="-5"/>
          <w:sz w:val="22"/>
        </w:rPr>
        <w:t xml:space="preserve"> </w:t>
      </w:r>
      <w:r>
        <w:rPr>
          <w:color w:val="222222"/>
          <w:sz w:val="22"/>
        </w:rPr>
        <w:t>List</w:t>
      </w:r>
    </w:p>
    <w:p>
      <w:pPr>
        <w:pStyle w:val="8"/>
        <w:numPr>
          <w:ilvl w:val="1"/>
          <w:numId w:val="10"/>
        </w:numPr>
        <w:tabs>
          <w:tab w:val="left" w:pos="1610"/>
        </w:tabs>
        <w:spacing w:before="0" w:after="0" w:line="240" w:lineRule="auto"/>
        <w:ind w:left="1609" w:right="0" w:hanging="361"/>
        <w:jc w:val="left"/>
        <w:rPr>
          <w:sz w:val="22"/>
        </w:rPr>
      </w:pPr>
      <w:r>
        <w:rPr>
          <w:color w:val="222222"/>
          <w:sz w:val="22"/>
        </w:rPr>
        <w:t>Dictionary</w:t>
      </w:r>
      <w:r>
        <w:rPr>
          <w:color w:val="222222"/>
          <w:spacing w:val="-2"/>
          <w:sz w:val="22"/>
        </w:rPr>
        <w:t xml:space="preserve"> </w:t>
      </w:r>
      <w:r>
        <w:rPr>
          <w:color w:val="222222"/>
          <w:sz w:val="22"/>
        </w:rPr>
        <w:t>(HashTable)</w:t>
      </w:r>
    </w:p>
    <w:p>
      <w:pPr>
        <w:pStyle w:val="8"/>
        <w:numPr>
          <w:ilvl w:val="0"/>
          <w:numId w:val="10"/>
        </w:numPr>
        <w:tabs>
          <w:tab w:val="left" w:pos="890"/>
        </w:tabs>
        <w:spacing w:before="1" w:after="0" w:line="240" w:lineRule="auto"/>
        <w:ind w:left="889" w:right="0" w:hanging="361"/>
        <w:jc w:val="left"/>
        <w:rPr>
          <w:color w:val="222222"/>
          <w:sz w:val="22"/>
        </w:rPr>
      </w:pPr>
      <w:r>
        <w:rPr>
          <w:color w:val="222222"/>
          <w:sz w:val="22"/>
        </w:rPr>
        <w:t>Suppose the cache size is N, the required runtime complexities</w:t>
      </w:r>
      <w:r>
        <w:rPr>
          <w:color w:val="222222"/>
          <w:spacing w:val="-17"/>
          <w:sz w:val="22"/>
        </w:rPr>
        <w:t xml:space="preserve"> </w:t>
      </w:r>
      <w:r>
        <w:rPr>
          <w:color w:val="222222"/>
          <w:sz w:val="22"/>
        </w:rPr>
        <w:t>are:</w:t>
      </w:r>
    </w:p>
    <w:p>
      <w:pPr>
        <w:pStyle w:val="8"/>
        <w:numPr>
          <w:ilvl w:val="1"/>
          <w:numId w:val="10"/>
        </w:numPr>
        <w:tabs>
          <w:tab w:val="left" w:pos="1610"/>
          <w:tab w:val="left" w:pos="3419"/>
        </w:tabs>
        <w:spacing w:before="0" w:after="0" w:line="240" w:lineRule="auto"/>
        <w:ind w:left="1609" w:right="0" w:hanging="361"/>
        <w:jc w:val="left"/>
        <w:rPr>
          <w:sz w:val="22"/>
        </w:rPr>
      </w:pPr>
      <w:r>
        <w:rPr>
          <w:color w:val="222222"/>
          <w:sz w:val="22"/>
        </w:rPr>
        <w:t>process_next(x)</w:t>
      </w:r>
      <w:r>
        <w:rPr>
          <w:color w:val="222222"/>
          <w:sz w:val="22"/>
        </w:rPr>
        <w:tab/>
      </w:r>
      <w:r>
        <w:rPr>
          <w:color w:val="222222"/>
          <w:sz w:val="22"/>
        </w:rPr>
        <w:t>O(1)</w:t>
      </w:r>
      <w:r>
        <w:rPr>
          <w:color w:val="222222"/>
          <w:spacing w:val="-3"/>
          <w:sz w:val="22"/>
        </w:rPr>
        <w:t xml:space="preserve"> </w:t>
      </w:r>
      <w:r>
        <w:rPr>
          <w:color w:val="222222"/>
          <w:sz w:val="22"/>
        </w:rPr>
        <w:t>expected</w:t>
      </w:r>
    </w:p>
    <w:p>
      <w:pPr>
        <w:pStyle w:val="8"/>
        <w:numPr>
          <w:ilvl w:val="1"/>
          <w:numId w:val="10"/>
        </w:numPr>
        <w:tabs>
          <w:tab w:val="left" w:pos="1610"/>
          <w:tab w:val="left" w:pos="3428"/>
        </w:tabs>
        <w:spacing w:before="0" w:after="0" w:line="240" w:lineRule="auto"/>
        <w:ind w:left="1609" w:right="0" w:hanging="361"/>
        <w:jc w:val="left"/>
        <w:rPr>
          <w:sz w:val="22"/>
        </w:rPr>
      </w:pPr>
      <w:r>
        <w:rPr>
          <w:color w:val="222222"/>
          <w:sz w:val="22"/>
        </w:rPr>
        <w:t>pretty_print()</w:t>
      </w:r>
      <w:r>
        <w:rPr>
          <w:color w:val="222222"/>
          <w:sz w:val="22"/>
        </w:rPr>
        <w:tab/>
      </w:r>
      <w:r>
        <w:rPr>
          <w:color w:val="222222"/>
          <w:sz w:val="22"/>
        </w:rPr>
        <w:t>O(N)</w:t>
      </w:r>
    </w:p>
    <w:p>
      <w:pPr>
        <w:pStyle w:val="8"/>
        <w:numPr>
          <w:ilvl w:val="0"/>
          <w:numId w:val="10"/>
        </w:numPr>
        <w:tabs>
          <w:tab w:val="left" w:pos="890"/>
        </w:tabs>
        <w:spacing w:before="5" w:after="0" w:line="235" w:lineRule="auto"/>
        <w:ind w:left="889" w:right="1852" w:hanging="360"/>
        <w:jc w:val="left"/>
        <w:rPr>
          <w:b/>
          <w:color w:val="222222"/>
          <w:sz w:val="22"/>
        </w:rPr>
      </w:pPr>
      <w:r>
        <w:rPr>
          <w:b/>
          <w:color w:val="222222"/>
          <w:sz w:val="22"/>
        </w:rPr>
        <w:t xml:space="preserve">In addition </w:t>
      </w:r>
      <w:r>
        <w:rPr>
          <w:b/>
          <w:color w:val="222222"/>
          <w:spacing w:val="-3"/>
          <w:sz w:val="22"/>
        </w:rPr>
        <w:t xml:space="preserve">to </w:t>
      </w:r>
      <w:r>
        <w:rPr>
          <w:b/>
          <w:color w:val="222222"/>
          <w:sz w:val="22"/>
        </w:rPr>
        <w:t>a Double Linked List, and a Dictionary, you are allowed to use O(1) additional</w:t>
      </w:r>
      <w:r>
        <w:rPr>
          <w:b/>
          <w:color w:val="222222"/>
          <w:spacing w:val="-5"/>
          <w:sz w:val="22"/>
        </w:rPr>
        <w:t xml:space="preserve"> </w:t>
      </w:r>
      <w:r>
        <w:rPr>
          <w:b/>
          <w:color w:val="222222"/>
          <w:sz w:val="22"/>
        </w:rPr>
        <w:t>memory.</w:t>
      </w:r>
    </w:p>
    <w:p>
      <w:pPr>
        <w:spacing w:after="0" w:line="235" w:lineRule="auto"/>
        <w:jc w:val="left"/>
        <w:rPr>
          <w:sz w:val="22"/>
        </w:rPr>
        <w:sectPr>
          <w:pgSz w:w="11910" w:h="16840"/>
          <w:pgMar w:top="1360" w:right="540" w:bottom="280" w:left="1280" w:header="720" w:footer="720" w:gutter="0"/>
        </w:sectPr>
      </w:pPr>
    </w:p>
    <w:p>
      <w:pPr>
        <w:spacing w:before="115"/>
        <w:ind w:left="889" w:right="0" w:firstLine="0"/>
        <w:jc w:val="left"/>
        <w:rPr>
          <w:rFonts w:ascii="Lucida Console"/>
          <w:sz w:val="28"/>
        </w:rPr>
      </w:pPr>
      <w:r>
        <w:rPr>
          <w:rFonts w:ascii="Courier New"/>
          <w:b/>
          <w:color w:val="00006D"/>
          <w:w w:val="105"/>
          <w:sz w:val="28"/>
        </w:rPr>
        <w:t>class LRUCache</w:t>
      </w:r>
      <w:r>
        <w:rPr>
          <w:rFonts w:ascii="Lucida Console"/>
          <w:w w:val="105"/>
          <w:sz w:val="28"/>
        </w:rPr>
        <w:t>:</w:t>
      </w:r>
    </w:p>
    <w:p>
      <w:pPr>
        <w:spacing w:before="259"/>
        <w:ind w:left="1609" w:right="0" w:firstLine="0"/>
        <w:jc w:val="left"/>
        <w:rPr>
          <w:rFonts w:ascii="Lucida Console"/>
          <w:sz w:val="28"/>
        </w:rPr>
      </w:pPr>
      <w:r>
        <w:rPr>
          <w:rFonts w:ascii="Courier New"/>
          <w:b/>
          <w:color w:val="00006D"/>
          <w:w w:val="105"/>
          <w:sz w:val="28"/>
        </w:rPr>
        <w:t>def</w:t>
      </w:r>
      <w:r>
        <w:rPr>
          <w:rFonts w:ascii="Courier New"/>
          <w:b/>
          <w:color w:val="00006D"/>
          <w:w w:val="105"/>
          <w:sz w:val="28"/>
          <w:u w:val="thick" w:color="9F00A2"/>
        </w:rPr>
        <w:t xml:space="preserve"> </w:t>
      </w:r>
      <w:r>
        <w:rPr>
          <w:rFonts w:ascii="Lucida Console"/>
          <w:color w:val="A000A3"/>
          <w:w w:val="105"/>
          <w:sz w:val="28"/>
        </w:rPr>
        <w:t>init</w:t>
      </w:r>
      <w:r>
        <w:rPr>
          <w:rFonts w:ascii="Lucida Console"/>
          <w:color w:val="A000A3"/>
          <w:w w:val="105"/>
          <w:sz w:val="28"/>
          <w:u w:val="thick" w:color="9F00A2"/>
        </w:rPr>
        <w:t xml:space="preserve"> </w:t>
      </w:r>
      <w:r>
        <w:rPr>
          <w:rFonts w:ascii="Lucida Console"/>
          <w:w w:val="105"/>
          <w:sz w:val="28"/>
        </w:rPr>
        <w:t>(</w:t>
      </w:r>
      <w:r>
        <w:rPr>
          <w:rFonts w:ascii="Lucida Console"/>
          <w:color w:val="803F7A"/>
          <w:w w:val="105"/>
          <w:sz w:val="28"/>
        </w:rPr>
        <w:t>self, capacity</w:t>
      </w:r>
      <w:r>
        <w:rPr>
          <w:rFonts w:ascii="Lucida Console"/>
          <w:w w:val="105"/>
          <w:sz w:val="28"/>
        </w:rPr>
        <w:t>):</w:t>
      </w:r>
    </w:p>
    <w:p>
      <w:pPr>
        <w:spacing w:before="19"/>
        <w:ind w:left="2310" w:right="0" w:firstLine="0"/>
        <w:jc w:val="left"/>
        <w:rPr>
          <w:rFonts w:ascii="Courier New"/>
          <w:b/>
          <w:sz w:val="28"/>
        </w:rPr>
      </w:pPr>
      <w:r>
        <w:rPr>
          <w:rFonts w:ascii="Courier New"/>
          <w:b/>
          <w:w w:val="105"/>
          <w:sz w:val="28"/>
        </w:rPr>
        <w:t>self.d = {}</w:t>
      </w:r>
    </w:p>
    <w:p>
      <w:pPr>
        <w:spacing w:before="24" w:line="254" w:lineRule="auto"/>
        <w:ind w:left="2310" w:right="2884" w:firstLine="0"/>
        <w:jc w:val="left"/>
        <w:rPr>
          <w:rFonts w:ascii="Courier New"/>
          <w:b/>
          <w:sz w:val="28"/>
        </w:rPr>
      </w:pPr>
      <w:r>
        <w:rPr>
          <w:rFonts w:ascii="Courier New"/>
          <w:b/>
          <w:w w:val="105"/>
          <w:sz w:val="28"/>
        </w:rPr>
        <w:t>self.ll =</w:t>
      </w:r>
      <w:r>
        <w:rPr>
          <w:rFonts w:ascii="Courier New"/>
          <w:b/>
          <w:spacing w:val="-64"/>
          <w:w w:val="105"/>
          <w:sz w:val="28"/>
        </w:rPr>
        <w:t xml:space="preserve"> </w:t>
      </w:r>
      <w:r>
        <w:rPr>
          <w:rFonts w:ascii="Courier New"/>
          <w:b/>
          <w:w w:val="105"/>
          <w:sz w:val="28"/>
        </w:rPr>
        <w:t>DoubleLinkedList() self.cap = capacity</w:t>
      </w:r>
    </w:p>
    <w:p>
      <w:pPr>
        <w:pStyle w:val="4"/>
        <w:spacing w:before="2"/>
        <w:rPr>
          <w:rFonts w:ascii="Courier New"/>
          <w:b/>
          <w:sz w:val="48"/>
        </w:rPr>
      </w:pPr>
    </w:p>
    <w:p>
      <w:pPr>
        <w:spacing w:before="1"/>
        <w:ind w:left="1609" w:right="0" w:firstLine="0"/>
        <w:jc w:val="left"/>
        <w:rPr>
          <w:rFonts w:ascii="Lucida Console"/>
          <w:sz w:val="28"/>
        </w:rPr>
      </w:pPr>
      <w:r>
        <w:rPr>
          <w:rFonts w:ascii="Courier New"/>
          <w:b/>
          <w:color w:val="00006D"/>
          <w:w w:val="105"/>
          <w:sz w:val="28"/>
        </w:rPr>
        <w:t xml:space="preserve">def </w:t>
      </w:r>
      <w:r>
        <w:rPr>
          <w:rFonts w:ascii="Lucida Console"/>
          <w:color w:val="A000A3"/>
          <w:w w:val="105"/>
          <w:sz w:val="28"/>
        </w:rPr>
        <w:t>process_next</w:t>
      </w:r>
      <w:r>
        <w:rPr>
          <w:rFonts w:ascii="Lucida Console"/>
          <w:w w:val="105"/>
          <w:sz w:val="28"/>
        </w:rPr>
        <w:t>(</w:t>
      </w:r>
      <w:r>
        <w:rPr>
          <w:rFonts w:ascii="Lucida Console"/>
          <w:color w:val="803F7A"/>
          <w:w w:val="105"/>
          <w:sz w:val="28"/>
        </w:rPr>
        <w:t>self, x</w:t>
      </w:r>
      <w:r>
        <w:rPr>
          <w:rFonts w:ascii="Lucida Console"/>
          <w:w w:val="105"/>
          <w:sz w:val="28"/>
        </w:rPr>
        <w:t>):</w:t>
      </w:r>
    </w:p>
    <w:p>
      <w:pPr>
        <w:spacing w:before="1"/>
        <w:ind w:left="2262" w:right="0" w:firstLine="0"/>
        <w:jc w:val="left"/>
        <w:rPr>
          <w:rFonts w:ascii="Courier New"/>
          <w:b/>
          <w:sz w:val="18"/>
        </w:rPr>
      </w:pPr>
      <w:r>
        <w:rPr>
          <w:rFonts w:ascii="Courier New"/>
          <w:b/>
          <w:color w:val="008400"/>
          <w:sz w:val="18"/>
        </w:rPr>
        <w:t># Your code</w:t>
      </w:r>
    </w:p>
    <w:p>
      <w:pPr>
        <w:pStyle w:val="4"/>
        <w:ind w:left="1440" w:leftChars="0" w:firstLine="720" w:firstLineChars="0"/>
        <w:rPr>
          <w:rFonts w:hint="eastAsia" w:ascii="Courier New" w:eastAsia="宋体"/>
          <w:b/>
          <w:sz w:val="20"/>
          <w:lang w:val="en-US" w:eastAsia="zh-CN"/>
        </w:rPr>
      </w:pPr>
      <w:r>
        <w:rPr>
          <w:rFonts w:hint="eastAsia" w:ascii="Courier New" w:eastAsia="宋体"/>
          <w:b/>
          <w:sz w:val="20"/>
          <w:lang w:val="en-US" w:eastAsia="zh-CN"/>
        </w:rPr>
        <w:t>#check if x already exists</w:t>
      </w:r>
    </w:p>
    <w:p>
      <w:pPr>
        <w:pStyle w:val="4"/>
        <w:ind w:left="1440" w:leftChars="0" w:firstLine="720" w:firstLineChars="0"/>
        <w:rPr>
          <w:rFonts w:hint="eastAsia" w:ascii="Courier New" w:eastAsia="宋体"/>
          <w:b/>
          <w:sz w:val="20"/>
          <w:lang w:val="en-US" w:eastAsia="zh-CN"/>
        </w:rPr>
      </w:pPr>
      <w:r>
        <w:rPr>
          <w:rFonts w:hint="eastAsia" w:ascii="Courier New" w:eastAsia="宋体"/>
          <w:b/>
          <w:sz w:val="20"/>
          <w:lang w:val="en-US" w:eastAsia="zh-CN"/>
        </w:rPr>
        <w:t>if self.d.get(x) != None:</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#put it to the front</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#cut off old connection</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x._prev._next = x._next</w:t>
      </w:r>
    </w:p>
    <w:p>
      <w:pPr>
        <w:pStyle w:val="4"/>
        <w:ind w:left="2160" w:leftChars="0" w:firstLine="720" w:firstLineChars="0"/>
        <w:rPr>
          <w:rFonts w:hint="default" w:ascii="Courier New" w:eastAsia="宋体"/>
          <w:b/>
          <w:sz w:val="20"/>
          <w:lang w:val="en-US" w:eastAsia="zh-CN"/>
        </w:rPr>
      </w:pPr>
      <w:r>
        <w:rPr>
          <w:rFonts w:hint="eastAsia" w:ascii="Courier New" w:eastAsia="宋体"/>
          <w:b/>
          <w:sz w:val="20"/>
          <w:lang w:val="en-US" w:eastAsia="zh-CN"/>
        </w:rPr>
        <w:t>x._next._prev = x._prev</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x._next = self.ll._head._next</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self.ll._head._next._prev = x</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self.ll._head._next = x</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x._prev = self.ll._head</w:t>
      </w:r>
    </w:p>
    <w:p>
      <w:pPr>
        <w:pStyle w:val="4"/>
        <w:ind w:left="2880" w:leftChars="0" w:firstLine="0" w:firstLineChars="0"/>
        <w:rPr>
          <w:rFonts w:hint="default" w:ascii="Courier New" w:eastAsia="宋体"/>
          <w:b/>
          <w:sz w:val="20"/>
          <w:lang w:val="en-US" w:eastAsia="zh-CN"/>
        </w:rPr>
      </w:pPr>
      <w:r>
        <w:rPr>
          <w:rFonts w:hint="eastAsia" w:ascii="Courier New" w:eastAsia="宋体"/>
          <w:b/>
          <w:sz w:val="20"/>
          <w:lang w:val="en-US" w:eastAsia="zh-CN"/>
        </w:rPr>
        <w:t>self.ll._size += 1</w:t>
      </w:r>
    </w:p>
    <w:p>
      <w:pPr>
        <w:pStyle w:val="4"/>
        <w:ind w:left="2160" w:leftChars="0" w:firstLine="0" w:firstLineChars="0"/>
        <w:rPr>
          <w:rFonts w:hint="eastAsia" w:ascii="Courier New" w:eastAsia="宋体"/>
          <w:b/>
          <w:sz w:val="20"/>
          <w:lang w:val="en-US" w:eastAsia="zh-CN"/>
        </w:rPr>
      </w:pPr>
      <w:r>
        <w:rPr>
          <w:rFonts w:hint="eastAsia" w:ascii="Courier New" w:eastAsia="宋体"/>
          <w:b/>
          <w:sz w:val="20"/>
          <w:lang w:val="en-US" w:eastAsia="zh-CN"/>
        </w:rPr>
        <w:t>else:</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#add it to the dict</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self.d[x] = 0</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 xml:space="preserve">#insert into list, release the least used element if </w:t>
      </w:r>
      <w:r>
        <w:rPr>
          <w:rFonts w:hint="eastAsia" w:ascii="Courier New" w:eastAsia="宋体"/>
          <w:b/>
          <w:sz w:val="20"/>
          <w:lang w:val="en-US" w:eastAsia="zh-CN"/>
        </w:rPr>
        <w:tab/>
      </w:r>
      <w:r>
        <w:rPr>
          <w:rFonts w:hint="eastAsia" w:ascii="Courier New" w:eastAsia="宋体"/>
          <w:b/>
          <w:sz w:val="20"/>
          <w:lang w:val="en-US" w:eastAsia="zh-CN"/>
        </w:rPr>
        <w:t>#capacity reached</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x._next = self.ll._head._next</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self.ll._head._next._prev = x</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self.ll._head._next = x</w:t>
      </w:r>
    </w:p>
    <w:p>
      <w:pPr>
        <w:pStyle w:val="4"/>
        <w:ind w:left="2880" w:leftChars="0" w:firstLine="0" w:firstLineChars="0"/>
        <w:rPr>
          <w:rFonts w:hint="eastAsia" w:ascii="Courier New" w:eastAsia="宋体"/>
          <w:b/>
          <w:sz w:val="20"/>
          <w:lang w:val="en-US" w:eastAsia="zh-CN"/>
        </w:rPr>
      </w:pPr>
      <w:r>
        <w:rPr>
          <w:rFonts w:hint="eastAsia" w:ascii="Courier New" w:eastAsia="宋体"/>
          <w:b/>
          <w:sz w:val="20"/>
          <w:lang w:val="en-US" w:eastAsia="zh-CN"/>
        </w:rPr>
        <w:t>x._prev = self.ll._head</w:t>
      </w: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self.ll._size += 1</w:t>
      </w:r>
    </w:p>
    <w:p>
      <w:pPr>
        <w:pStyle w:val="4"/>
        <w:ind w:left="2160" w:leftChars="0" w:firstLine="720" w:firstLineChars="0"/>
        <w:rPr>
          <w:rFonts w:hint="eastAsia" w:ascii="Courier New" w:eastAsia="宋体"/>
          <w:b/>
          <w:sz w:val="20"/>
          <w:lang w:val="en-US" w:eastAsia="zh-CN"/>
        </w:rPr>
      </w:pPr>
    </w:p>
    <w:p>
      <w:pPr>
        <w:pStyle w:val="4"/>
        <w:ind w:left="2160" w:leftChars="0" w:firstLine="720" w:firstLineChars="0"/>
        <w:rPr>
          <w:rFonts w:hint="eastAsia" w:ascii="Courier New" w:eastAsia="宋体"/>
          <w:b/>
          <w:sz w:val="20"/>
          <w:lang w:val="en-US" w:eastAsia="zh-CN"/>
        </w:rPr>
      </w:pPr>
      <w:r>
        <w:rPr>
          <w:rFonts w:hint="eastAsia" w:ascii="Courier New" w:eastAsia="宋体"/>
          <w:b/>
          <w:sz w:val="20"/>
          <w:lang w:val="en-US" w:eastAsia="zh-CN"/>
        </w:rPr>
        <w:t>if self.ll._size &gt; self.cap:</w:t>
      </w:r>
    </w:p>
    <w:p>
      <w:pPr>
        <w:pStyle w:val="4"/>
        <w:ind w:left="2880" w:leftChars="0" w:firstLine="720" w:firstLineChars="0"/>
        <w:rPr>
          <w:rFonts w:hint="eastAsia" w:ascii="Courier New" w:eastAsia="宋体"/>
          <w:b/>
          <w:sz w:val="20"/>
          <w:lang w:val="en-US" w:eastAsia="zh-CN"/>
        </w:rPr>
      </w:pPr>
      <w:r>
        <w:rPr>
          <w:rFonts w:hint="eastAsia" w:ascii="Courier New" w:eastAsia="宋体"/>
          <w:b/>
          <w:sz w:val="20"/>
          <w:lang w:val="en-US" w:eastAsia="zh-CN"/>
        </w:rPr>
        <w:t>#remove last</w:t>
      </w:r>
    </w:p>
    <w:p>
      <w:pPr>
        <w:pStyle w:val="4"/>
        <w:ind w:left="2880" w:leftChars="0" w:firstLine="720" w:firstLineChars="0"/>
        <w:rPr>
          <w:rFonts w:hint="eastAsia" w:ascii="Courier New" w:eastAsia="宋体"/>
          <w:b/>
          <w:sz w:val="20"/>
          <w:lang w:val="en-US" w:eastAsia="zh-CN"/>
        </w:rPr>
      </w:pPr>
      <w:r>
        <w:rPr>
          <w:rFonts w:hint="eastAsia" w:ascii="Courier New" w:eastAsia="宋体"/>
          <w:b/>
          <w:sz w:val="20"/>
          <w:lang w:val="en-US" w:eastAsia="zh-CN"/>
        </w:rPr>
        <w:t>self.ll._tail._prev._prev._next=self.ll._tail</w:t>
      </w:r>
    </w:p>
    <w:p>
      <w:pPr>
        <w:pStyle w:val="4"/>
        <w:ind w:left="2880" w:leftChars="0" w:firstLine="720" w:firstLineChars="0"/>
        <w:rPr>
          <w:rFonts w:hint="eastAsia" w:ascii="Courier New" w:eastAsia="宋体"/>
          <w:b/>
          <w:sz w:val="20"/>
          <w:lang w:val="en-US" w:eastAsia="zh-CN"/>
        </w:rPr>
      </w:pPr>
      <w:r>
        <w:rPr>
          <w:rFonts w:hint="eastAsia" w:ascii="Courier New" w:eastAsia="宋体"/>
          <w:b/>
          <w:sz w:val="20"/>
          <w:lang w:val="en-US" w:eastAsia="zh-CN"/>
        </w:rPr>
        <w:t>self.ll._tail._prev = self.ll._tail._prev._prev</w:t>
      </w:r>
    </w:p>
    <w:p>
      <w:pPr>
        <w:pStyle w:val="4"/>
        <w:ind w:left="2880" w:leftChars="0" w:firstLine="720" w:firstLineChars="0"/>
        <w:rPr>
          <w:rFonts w:hint="default" w:ascii="Courier New" w:eastAsia="宋体"/>
          <w:b/>
          <w:sz w:val="20"/>
          <w:lang w:val="en-US" w:eastAsia="zh-CN"/>
        </w:rPr>
      </w:pPr>
      <w:r>
        <w:rPr>
          <w:rFonts w:hint="eastAsia" w:ascii="Courier New" w:eastAsia="宋体"/>
          <w:b/>
          <w:sz w:val="20"/>
          <w:lang w:val="en-US" w:eastAsia="zh-CN"/>
        </w:rPr>
        <w:t>self.ll._size -= 1</w:t>
      </w: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rPr>
          <w:rFonts w:ascii="Courier New"/>
          <w:b/>
          <w:sz w:val="20"/>
        </w:rPr>
      </w:pPr>
    </w:p>
    <w:p>
      <w:pPr>
        <w:pStyle w:val="4"/>
        <w:spacing w:before="6"/>
        <w:rPr>
          <w:rFonts w:ascii="Courier New"/>
          <w:b/>
          <w:sz w:val="26"/>
        </w:rPr>
      </w:pPr>
    </w:p>
    <w:p>
      <w:pPr>
        <w:pStyle w:val="2"/>
        <w:ind w:left="1609"/>
        <w:rPr>
          <w:rFonts w:ascii="Lucida Console"/>
        </w:rPr>
      </w:pPr>
      <w:r>
        <w:rPr>
          <w:rFonts w:ascii="Courier New"/>
          <w:b/>
          <w:color w:val="00006D"/>
          <w:w w:val="105"/>
        </w:rPr>
        <w:t xml:space="preserve">def </w:t>
      </w:r>
      <w:r>
        <w:rPr>
          <w:rFonts w:ascii="Lucida Console"/>
          <w:w w:val="105"/>
        </w:rPr>
        <w:t>pretty_print(</w:t>
      </w:r>
      <w:r>
        <w:rPr>
          <w:rFonts w:ascii="Lucida Console"/>
          <w:color w:val="803F7A"/>
          <w:w w:val="105"/>
        </w:rPr>
        <w:t>self</w:t>
      </w:r>
      <w:r>
        <w:rPr>
          <w:rFonts w:ascii="Lucida Console"/>
          <w:w w:val="105"/>
        </w:rPr>
        <w:t>):</w:t>
      </w:r>
    </w:p>
    <w:p>
      <w:pPr>
        <w:spacing w:before="1"/>
        <w:ind w:left="2262" w:right="0" w:firstLine="0"/>
        <w:jc w:val="left"/>
        <w:rPr>
          <w:rFonts w:ascii="Courier New"/>
          <w:b/>
          <w:sz w:val="18"/>
        </w:rPr>
      </w:pPr>
      <w:r>
        <w:rPr>
          <w:rFonts w:ascii="Courier New"/>
          <w:b/>
          <w:color w:val="008400"/>
          <w:sz w:val="18"/>
        </w:rPr>
        <w:t># Your code</w:t>
      </w:r>
    </w:p>
    <w:p>
      <w:pPr>
        <w:spacing w:after="0"/>
        <w:ind w:left="2160" w:leftChars="0" w:firstLine="0" w:firstLineChars="0"/>
        <w:jc w:val="left"/>
        <w:rPr>
          <w:rFonts w:hint="eastAsia" w:ascii="Courier New" w:eastAsia="宋体"/>
          <w:sz w:val="18"/>
          <w:lang w:val="en-US" w:eastAsia="zh-CN"/>
        </w:rPr>
      </w:pPr>
      <w:r>
        <w:rPr>
          <w:rFonts w:hint="eastAsia" w:ascii="Courier New" w:eastAsia="宋体"/>
          <w:sz w:val="18"/>
          <w:lang w:val="en-US" w:eastAsia="zh-CN"/>
        </w:rPr>
        <w:t>curr_Node = self.ll._head._next</w:t>
      </w:r>
    </w:p>
    <w:p>
      <w:pPr>
        <w:spacing w:after="0"/>
        <w:ind w:left="2160" w:leftChars="0" w:firstLine="0" w:firstLineChars="0"/>
        <w:jc w:val="left"/>
        <w:rPr>
          <w:rFonts w:hint="eastAsia" w:ascii="Courier New" w:eastAsia="宋体"/>
          <w:sz w:val="18"/>
          <w:lang w:val="en-US" w:eastAsia="zh-CN"/>
        </w:rPr>
      </w:pPr>
      <w:r>
        <w:rPr>
          <w:rFonts w:hint="eastAsia" w:ascii="Courier New" w:eastAsia="宋体"/>
          <w:sz w:val="18"/>
          <w:lang w:val="en-US" w:eastAsia="zh-CN"/>
        </w:rPr>
        <w:t>while curr_Node != self.ll._tail:</w:t>
      </w:r>
    </w:p>
    <w:p>
      <w:pPr>
        <w:spacing w:after="0"/>
        <w:ind w:left="2160" w:leftChars="0" w:firstLine="720" w:firstLineChars="0"/>
        <w:jc w:val="left"/>
        <w:rPr>
          <w:rFonts w:hint="eastAsia" w:ascii="Courier New" w:eastAsia="宋体"/>
          <w:sz w:val="18"/>
          <w:lang w:val="en-US" w:eastAsia="zh-CN"/>
        </w:rPr>
      </w:pPr>
      <w:r>
        <w:rPr>
          <w:rFonts w:hint="eastAsia" w:ascii="Courier New" w:eastAsia="宋体"/>
          <w:sz w:val="18"/>
          <w:lang w:val="en-US" w:eastAsia="zh-CN"/>
        </w:rPr>
        <w:t>print(curr_Node._element)</w:t>
      </w:r>
    </w:p>
    <w:p>
      <w:pPr>
        <w:spacing w:after="0"/>
        <w:ind w:left="2160" w:leftChars="0" w:firstLine="720" w:firstLineChars="0"/>
        <w:jc w:val="left"/>
        <w:rPr>
          <w:rFonts w:hint="default" w:ascii="Courier New" w:eastAsia="宋体"/>
          <w:sz w:val="18"/>
          <w:lang w:val="en-US" w:eastAsia="zh-CN"/>
        </w:rPr>
      </w:pPr>
      <w:r>
        <w:rPr>
          <w:rFonts w:hint="eastAsia" w:ascii="Courier New" w:eastAsia="宋体"/>
          <w:sz w:val="18"/>
          <w:lang w:val="en-US" w:eastAsia="zh-CN"/>
        </w:rPr>
        <w:t>curr_Node = curr_Node._next</w:t>
      </w:r>
    </w:p>
    <w:p>
      <w:pPr>
        <w:spacing w:after="0"/>
        <w:ind w:left="2160" w:leftChars="0" w:firstLine="720" w:firstLineChars="0"/>
        <w:jc w:val="left"/>
        <w:rPr>
          <w:rFonts w:ascii="Courier New"/>
          <w:sz w:val="18"/>
        </w:rPr>
      </w:pPr>
    </w:p>
    <w:p>
      <w:pPr>
        <w:spacing w:after="0"/>
        <w:ind w:left="2160" w:leftChars="0" w:firstLine="720" w:firstLineChars="0"/>
        <w:jc w:val="left"/>
        <w:rPr>
          <w:rFonts w:ascii="Courier New"/>
          <w:sz w:val="18"/>
        </w:rPr>
        <w:sectPr>
          <w:pgSz w:w="11910" w:h="16840"/>
          <w:pgMar w:top="1380" w:right="540" w:bottom="280" w:left="1280" w:header="720" w:footer="720" w:gutter="0"/>
        </w:sectPr>
      </w:pPr>
    </w:p>
    <w:p>
      <w:pPr>
        <w:pStyle w:val="8"/>
        <w:numPr>
          <w:ilvl w:val="0"/>
          <w:numId w:val="1"/>
        </w:numPr>
        <w:tabs>
          <w:tab w:val="left" w:pos="525"/>
        </w:tabs>
        <w:spacing w:before="78" w:after="16" w:line="240" w:lineRule="auto"/>
        <w:ind w:left="169" w:right="3337" w:firstLine="0"/>
        <w:jc w:val="left"/>
        <w:rPr>
          <w:b/>
          <w:sz w:val="24"/>
        </w:rPr>
      </w:pPr>
      <w:r>
        <w:rPr>
          <w:sz w:val="24"/>
        </w:rPr>
        <w:t>Draw the recursion tree for merge sort, like the example below. The sequence you should be drawing is</w:t>
      </w:r>
      <w:r>
        <w:rPr>
          <w:spacing w:val="-5"/>
          <w:sz w:val="24"/>
        </w:rPr>
        <w:t xml:space="preserve"> </w:t>
      </w:r>
      <w:r>
        <w:rPr>
          <w:b/>
          <w:sz w:val="24"/>
        </w:rPr>
        <w:t>8,5,2,0,6,4,5,1</w:t>
      </w:r>
    </w:p>
    <w:p>
      <w:pPr>
        <w:pStyle w:val="4"/>
        <w:ind w:left="188"/>
        <w:rPr>
          <w:sz w:val="20"/>
        </w:rPr>
      </w:pPr>
      <w:r>
        <w:rPr>
          <w:sz w:val="20"/>
        </w:rPr>
        <w:drawing>
          <wp:inline distT="0" distB="0" distL="0" distR="0">
            <wp:extent cx="5698490" cy="23717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5698613" cy="2371725"/>
                    </a:xfrm>
                    <a:prstGeom prst="rect">
                      <a:avLst/>
                    </a:prstGeom>
                  </pic:spPr>
                </pic:pic>
              </a:graphicData>
            </a:graphic>
          </wp:inline>
        </w:drawing>
      </w: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4"/>
        <w:rPr>
          <w:b/>
          <w:sz w:val="28"/>
        </w:rPr>
      </w:pPr>
    </w:p>
    <w:p>
      <w:pPr>
        <w:pStyle w:val="8"/>
        <w:numPr>
          <w:ilvl w:val="0"/>
          <w:numId w:val="1"/>
        </w:numPr>
        <w:tabs>
          <w:tab w:val="left" w:pos="525"/>
        </w:tabs>
        <w:spacing w:before="248" w:after="17" w:line="240" w:lineRule="auto"/>
        <w:ind w:left="169" w:right="1100" w:firstLine="0"/>
        <w:jc w:val="left"/>
        <w:rPr>
          <w:sz w:val="24"/>
        </w:rPr>
      </w:pPr>
      <w:r>
        <w:rPr>
          <w:sz w:val="24"/>
        </w:rPr>
        <w:t xml:space="preserve">Draw the recursion tree for </w:t>
      </w:r>
      <w:r>
        <w:rPr>
          <w:b/>
          <w:sz w:val="24"/>
        </w:rPr>
        <w:t xml:space="preserve">inplace_quick_sort </w:t>
      </w:r>
      <w:r>
        <w:rPr>
          <w:sz w:val="24"/>
        </w:rPr>
        <w:t>(Textbook version quicksort), looks like the example below. The last element is selected as</w:t>
      </w:r>
      <w:r>
        <w:rPr>
          <w:spacing w:val="-10"/>
          <w:sz w:val="24"/>
        </w:rPr>
        <w:t xml:space="preserve"> </w:t>
      </w:r>
      <w:r>
        <w:rPr>
          <w:sz w:val="24"/>
        </w:rPr>
        <w:t>pivot.</w:t>
      </w:r>
    </w:p>
    <w:p>
      <w:pPr>
        <w:pStyle w:val="4"/>
        <w:ind w:left="188"/>
        <w:rPr>
          <w:sz w:val="20"/>
        </w:rPr>
      </w:pPr>
      <w:r>
        <w:rPr>
          <w:sz w:val="20"/>
        </w:rPr>
        <w:drawing>
          <wp:inline distT="0" distB="0" distL="0" distR="0">
            <wp:extent cx="4089400" cy="17526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4089534" cy="1752981"/>
                    </a:xfrm>
                    <a:prstGeom prst="rect">
                      <a:avLst/>
                    </a:prstGeom>
                  </pic:spPr>
                </pic:pic>
              </a:graphicData>
            </a:graphic>
          </wp:inline>
        </w:drawing>
      </w:r>
    </w:p>
    <w:p>
      <w:pPr>
        <w:spacing w:before="0"/>
        <w:ind w:left="169" w:right="0" w:firstLine="0"/>
        <w:jc w:val="left"/>
        <w:rPr>
          <w:b/>
          <w:sz w:val="24"/>
        </w:rPr>
      </w:pPr>
      <w:r>
        <w:rPr>
          <w:sz w:val="24"/>
        </w:rPr>
        <w:t xml:space="preserve">The sequence you should be drawing is </w:t>
      </w:r>
      <w:r>
        <w:rPr>
          <w:b/>
          <w:sz w:val="24"/>
        </w:rPr>
        <w:t>8,5,2,0,6,4,5,1</w:t>
      </w:r>
    </w:p>
    <w:p>
      <w:pPr>
        <w:spacing w:after="0"/>
        <w:jc w:val="left"/>
        <w:rPr>
          <w:sz w:val="24"/>
        </w:rPr>
        <w:sectPr>
          <w:pgSz w:w="11910" w:h="16840"/>
          <w:pgMar w:top="1360" w:right="540" w:bottom="280" w:left="1280" w:header="720" w:footer="720" w:gutter="0"/>
        </w:sectPr>
      </w:pPr>
    </w:p>
    <w:p>
      <w:pPr>
        <w:pStyle w:val="4"/>
        <w:rPr>
          <w:b/>
          <w:sz w:val="20"/>
        </w:rPr>
      </w:pPr>
    </w:p>
    <w:p>
      <w:pPr>
        <w:pStyle w:val="4"/>
        <w:spacing w:before="9"/>
        <w:rPr>
          <w:b/>
          <w:sz w:val="27"/>
        </w:rPr>
      </w:pPr>
    </w:p>
    <w:p>
      <w:pPr>
        <w:pStyle w:val="8"/>
        <w:numPr>
          <w:ilvl w:val="0"/>
          <w:numId w:val="1"/>
        </w:numPr>
        <w:tabs>
          <w:tab w:val="left" w:pos="525"/>
        </w:tabs>
        <w:spacing w:before="100" w:after="0" w:line="244" w:lineRule="auto"/>
        <w:ind w:left="169" w:right="1375" w:firstLine="0"/>
        <w:jc w:val="left"/>
        <w:rPr>
          <w:sz w:val="24"/>
        </w:rPr>
      </w:pPr>
      <w:r>
        <w:rPr>
          <w:sz w:val="24"/>
        </w:rPr>
        <w:t>Show the steps required to do a radix sort on the following set of values when using base</w:t>
      </w:r>
      <w:r>
        <w:rPr>
          <w:spacing w:val="-2"/>
          <w:sz w:val="24"/>
        </w:rPr>
        <w:t xml:space="preserve"> </w:t>
      </w:r>
      <w:r>
        <w:rPr>
          <w:sz w:val="24"/>
        </w:rPr>
        <w:t>10.</w:t>
      </w:r>
    </w:p>
    <w:p>
      <w:pPr>
        <w:pStyle w:val="4"/>
        <w:rPr>
          <w:sz w:val="23"/>
        </w:rPr>
      </w:pPr>
    </w:p>
    <w:p>
      <w:pPr>
        <w:spacing w:before="0"/>
        <w:ind w:left="169" w:right="0" w:firstLine="0"/>
        <w:jc w:val="left"/>
        <w:rPr>
          <w:rFonts w:ascii="Times New Roman"/>
          <w:b/>
          <w:sz w:val="24"/>
        </w:rPr>
      </w:pPr>
      <w:r>
        <w:rPr>
          <w:rFonts w:ascii="Times New Roman"/>
          <w:b/>
          <w:sz w:val="24"/>
        </w:rPr>
        <w:t>Number set: 346, 22, 31, 212, 157, 102, 568, 435, 8, 14, 5</w:t>
      </w:r>
    </w:p>
    <w:p>
      <w:pPr>
        <w:pStyle w:val="4"/>
        <w:spacing w:before="5"/>
        <w:rPr>
          <w:rFonts w:ascii="Times New Roman"/>
          <w:b/>
          <w:sz w:val="24"/>
        </w:rPr>
      </w:pPr>
    </w:p>
    <w:p>
      <w:pPr>
        <w:spacing w:before="0"/>
        <w:ind w:left="169" w:right="0" w:firstLine="0"/>
        <w:jc w:val="left"/>
        <w:rPr>
          <w:sz w:val="24"/>
        </w:rPr>
      </w:pPr>
      <w:r>
        <w:drawing>
          <wp:anchor distT="0" distB="0" distL="0" distR="0" simplePos="0" relativeHeight="1024" behindDoc="0" locked="0" layoutInCell="1" allowOverlap="1">
            <wp:simplePos x="0" y="0"/>
            <wp:positionH relativeFrom="page">
              <wp:posOffset>1075690</wp:posOffset>
            </wp:positionH>
            <wp:positionV relativeFrom="paragraph">
              <wp:posOffset>266700</wp:posOffset>
            </wp:positionV>
            <wp:extent cx="6035040" cy="384238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6035198" cy="3842289"/>
                    </a:xfrm>
                    <a:prstGeom prst="rect">
                      <a:avLst/>
                    </a:prstGeom>
                  </pic:spPr>
                </pic:pic>
              </a:graphicData>
            </a:graphic>
          </wp:anchor>
        </w:drawing>
      </w:r>
      <w:r>
        <w:rPr>
          <w:sz w:val="24"/>
        </w:rPr>
        <w:t>Slots 0 – 9 represents ten queues.</w:t>
      </w:r>
    </w:p>
    <w:p>
      <w:pPr>
        <w:spacing w:after="0"/>
        <w:jc w:val="left"/>
        <w:rPr>
          <w:sz w:val="24"/>
        </w:rPr>
        <w:sectPr>
          <w:pgSz w:w="11910" w:h="16840"/>
          <w:pgMar w:top="1580" w:right="540" w:bottom="280" w:left="1280" w:header="720" w:footer="720" w:gutter="0"/>
        </w:sectPr>
      </w:pPr>
    </w:p>
    <w:p>
      <w:pPr>
        <w:spacing w:before="78"/>
        <w:ind w:left="1249" w:right="929" w:hanging="360"/>
        <w:jc w:val="left"/>
        <w:rPr>
          <w:sz w:val="24"/>
        </w:rPr>
      </w:pPr>
      <w:r>
        <w:rPr>
          <w:sz w:val="24"/>
        </w:rPr>
        <w:t>14. Consider the following figure from your book, illustrating a hash table, where the hash function used is h(k) = k mod 13:</w:t>
      </w:r>
    </w:p>
    <w:p>
      <w:pPr>
        <w:pStyle w:val="4"/>
        <w:spacing w:before="8"/>
        <w:rPr>
          <w:sz w:val="15"/>
        </w:rPr>
      </w:pPr>
      <w:r>
        <w:drawing>
          <wp:anchor distT="0" distB="0" distL="0" distR="0" simplePos="0" relativeHeight="1024" behindDoc="0" locked="0" layoutInCell="1" allowOverlap="1">
            <wp:simplePos x="0" y="0"/>
            <wp:positionH relativeFrom="page">
              <wp:posOffset>1136015</wp:posOffset>
            </wp:positionH>
            <wp:positionV relativeFrom="paragraph">
              <wp:posOffset>146050</wp:posOffset>
            </wp:positionV>
            <wp:extent cx="4017010" cy="245300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4016908" cy="2453068"/>
                    </a:xfrm>
                    <a:prstGeom prst="rect">
                      <a:avLst/>
                    </a:prstGeom>
                  </pic:spPr>
                </pic:pic>
              </a:graphicData>
            </a:graphic>
          </wp:anchor>
        </w:drawing>
      </w:r>
    </w:p>
    <w:p>
      <w:pPr>
        <w:pStyle w:val="8"/>
        <w:numPr>
          <w:ilvl w:val="0"/>
          <w:numId w:val="11"/>
        </w:numPr>
        <w:tabs>
          <w:tab w:val="left" w:pos="890"/>
        </w:tabs>
        <w:spacing w:before="0" w:after="0" w:line="240" w:lineRule="auto"/>
        <w:ind w:left="889" w:right="1418" w:hanging="360"/>
        <w:jc w:val="left"/>
        <w:rPr>
          <w:sz w:val="24"/>
        </w:rPr>
      </w:pPr>
      <w:r>
        <w:rPr>
          <w:sz w:val="24"/>
        </w:rPr>
        <w:t>Illustrate in the diagram what will happen if you insert 16. Write “C” next to any changes.</w:t>
      </w:r>
    </w:p>
    <w:p>
      <w:pPr>
        <w:pStyle w:val="4"/>
        <w:rPr>
          <w:sz w:val="28"/>
        </w:rPr>
      </w:pPr>
    </w:p>
    <w:p>
      <w:pPr>
        <w:pStyle w:val="4"/>
        <w:rPr>
          <w:sz w:val="28"/>
        </w:rPr>
      </w:pPr>
    </w:p>
    <w:p>
      <w:pPr>
        <w:pStyle w:val="4"/>
        <w:ind w:firstLine="720" w:firstLineChars="0"/>
        <w:rPr>
          <w:sz w:val="28"/>
        </w:rPr>
      </w:pPr>
    </w:p>
    <w:p>
      <w:pPr>
        <w:pStyle w:val="4"/>
        <w:rPr>
          <w:sz w:val="28"/>
        </w:rPr>
      </w:pPr>
    </w:p>
    <w:p>
      <w:pPr>
        <w:pStyle w:val="4"/>
        <w:rPr>
          <w:sz w:val="28"/>
        </w:rPr>
      </w:pPr>
    </w:p>
    <w:p>
      <w:pPr>
        <w:pStyle w:val="4"/>
        <w:rPr>
          <w:sz w:val="28"/>
        </w:rPr>
      </w:pPr>
    </w:p>
    <w:p>
      <w:pPr>
        <w:pStyle w:val="4"/>
        <w:spacing w:before="8"/>
        <w:rPr>
          <w:sz w:val="35"/>
        </w:rPr>
      </w:pPr>
    </w:p>
    <w:p>
      <w:pPr>
        <w:pStyle w:val="8"/>
        <w:numPr>
          <w:ilvl w:val="0"/>
          <w:numId w:val="11"/>
        </w:numPr>
        <w:tabs>
          <w:tab w:val="left" w:pos="890"/>
        </w:tabs>
        <w:spacing w:before="0" w:after="0" w:line="240" w:lineRule="auto"/>
        <w:ind w:left="889" w:right="1259" w:hanging="360"/>
        <w:jc w:val="left"/>
        <w:rPr>
          <w:sz w:val="24"/>
        </w:rPr>
      </w:pPr>
      <w:r>
        <w:rPr>
          <w:sz w:val="24"/>
        </w:rPr>
        <w:t>Suppose you search for 51 in the has table; it is not there. What items in the hash table will you look when searching for 51? Circle</w:t>
      </w:r>
      <w:r>
        <w:rPr>
          <w:spacing w:val="-8"/>
          <w:sz w:val="24"/>
        </w:rPr>
        <w:t xml:space="preserve"> </w:t>
      </w:r>
      <w:r>
        <w:rPr>
          <w:sz w:val="24"/>
        </w:rPr>
        <w:t>them.</w:t>
      </w:r>
    </w:p>
    <w:sectPr>
      <w:pgSz w:w="11910" w:h="16840"/>
      <w:pgMar w:top="1360" w:right="540" w:bottom="280" w:left="12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889" w:hanging="360"/>
        <w:jc w:val="left"/>
      </w:pPr>
      <w:rPr>
        <w:rFonts w:hint="default"/>
        <w:spacing w:val="-2"/>
        <w:w w:val="100"/>
        <w:lang w:val="en-US" w:eastAsia="en-US" w:bidi="en-US"/>
      </w:rPr>
    </w:lvl>
    <w:lvl w:ilvl="1" w:tentative="0">
      <w:start w:val="1"/>
      <w:numFmt w:val="lowerLetter"/>
      <w:lvlText w:val="%2."/>
      <w:lvlJc w:val="left"/>
      <w:pPr>
        <w:ind w:left="1609" w:hanging="360"/>
        <w:jc w:val="left"/>
      </w:pPr>
      <w:rPr>
        <w:rFonts w:hint="default" w:ascii="Calibri" w:hAnsi="Calibri" w:eastAsia="Calibri" w:cs="Calibri"/>
        <w:color w:val="222222"/>
        <w:spacing w:val="-1"/>
        <w:w w:val="100"/>
        <w:sz w:val="22"/>
        <w:szCs w:val="22"/>
        <w:lang w:val="en-US" w:eastAsia="en-US" w:bidi="en-US"/>
      </w:rPr>
    </w:lvl>
    <w:lvl w:ilvl="2" w:tentative="0">
      <w:start w:val="0"/>
      <w:numFmt w:val="bullet"/>
      <w:lvlText w:val="•"/>
      <w:lvlJc w:val="left"/>
      <w:pPr>
        <w:ind w:left="2542" w:hanging="360"/>
      </w:pPr>
      <w:rPr>
        <w:rFonts w:hint="default"/>
        <w:lang w:val="en-US" w:eastAsia="en-US" w:bidi="en-US"/>
      </w:rPr>
    </w:lvl>
    <w:lvl w:ilvl="3" w:tentative="0">
      <w:start w:val="0"/>
      <w:numFmt w:val="bullet"/>
      <w:lvlText w:val="•"/>
      <w:lvlJc w:val="left"/>
      <w:pPr>
        <w:ind w:left="3485" w:hanging="360"/>
      </w:pPr>
      <w:rPr>
        <w:rFonts w:hint="default"/>
        <w:lang w:val="en-US" w:eastAsia="en-US" w:bidi="en-US"/>
      </w:rPr>
    </w:lvl>
    <w:lvl w:ilvl="4" w:tentative="0">
      <w:start w:val="0"/>
      <w:numFmt w:val="bullet"/>
      <w:lvlText w:val="•"/>
      <w:lvlJc w:val="left"/>
      <w:pPr>
        <w:ind w:left="4428" w:hanging="360"/>
      </w:pPr>
      <w:rPr>
        <w:rFonts w:hint="default"/>
        <w:lang w:val="en-US" w:eastAsia="en-US" w:bidi="en-US"/>
      </w:rPr>
    </w:lvl>
    <w:lvl w:ilvl="5" w:tentative="0">
      <w:start w:val="0"/>
      <w:numFmt w:val="bullet"/>
      <w:lvlText w:val="•"/>
      <w:lvlJc w:val="left"/>
      <w:pPr>
        <w:ind w:left="5370" w:hanging="360"/>
      </w:pPr>
      <w:rPr>
        <w:rFonts w:hint="default"/>
        <w:lang w:val="en-US" w:eastAsia="en-US" w:bidi="en-US"/>
      </w:rPr>
    </w:lvl>
    <w:lvl w:ilvl="6" w:tentative="0">
      <w:start w:val="0"/>
      <w:numFmt w:val="bullet"/>
      <w:lvlText w:val="•"/>
      <w:lvlJc w:val="left"/>
      <w:pPr>
        <w:ind w:left="6313" w:hanging="360"/>
      </w:pPr>
      <w:rPr>
        <w:rFonts w:hint="default"/>
        <w:lang w:val="en-US" w:eastAsia="en-US" w:bidi="en-US"/>
      </w:rPr>
    </w:lvl>
    <w:lvl w:ilvl="7" w:tentative="0">
      <w:start w:val="0"/>
      <w:numFmt w:val="bullet"/>
      <w:lvlText w:val="•"/>
      <w:lvlJc w:val="left"/>
      <w:pPr>
        <w:ind w:left="7256" w:hanging="360"/>
      </w:pPr>
      <w:rPr>
        <w:rFonts w:hint="default"/>
        <w:lang w:val="en-US" w:eastAsia="en-US" w:bidi="en-US"/>
      </w:rPr>
    </w:lvl>
    <w:lvl w:ilvl="8" w:tentative="0">
      <w:start w:val="0"/>
      <w:numFmt w:val="bullet"/>
      <w:lvlText w:val="•"/>
      <w:lvlJc w:val="left"/>
      <w:pPr>
        <w:ind w:left="8198" w:hanging="360"/>
      </w:pPr>
      <w:rPr>
        <w:rFonts w:hint="default"/>
        <w:lang w:val="en-US" w:eastAsia="en-US" w:bidi="en-US"/>
      </w:rPr>
    </w:lvl>
  </w:abstractNum>
  <w:abstractNum w:abstractNumId="1">
    <w:nsid w:val="B5E306ED"/>
    <w:multiLevelType w:val="multilevel"/>
    <w:tmpl w:val="B5E306ED"/>
    <w:lvl w:ilvl="0" w:tentative="0">
      <w:start w:val="27"/>
      <w:numFmt w:val="decimal"/>
      <w:lvlText w:val="%1."/>
      <w:lvlJc w:val="left"/>
      <w:pPr>
        <w:ind w:left="1091" w:hanging="562"/>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1998" w:hanging="562"/>
      </w:pPr>
      <w:rPr>
        <w:rFonts w:hint="default"/>
        <w:lang w:val="en-US" w:eastAsia="en-US" w:bidi="en-US"/>
      </w:rPr>
    </w:lvl>
    <w:lvl w:ilvl="2" w:tentative="0">
      <w:start w:val="0"/>
      <w:numFmt w:val="bullet"/>
      <w:lvlText w:val="•"/>
      <w:lvlJc w:val="left"/>
      <w:pPr>
        <w:ind w:left="2896" w:hanging="562"/>
      </w:pPr>
      <w:rPr>
        <w:rFonts w:hint="default"/>
        <w:lang w:val="en-US" w:eastAsia="en-US" w:bidi="en-US"/>
      </w:rPr>
    </w:lvl>
    <w:lvl w:ilvl="3" w:tentative="0">
      <w:start w:val="0"/>
      <w:numFmt w:val="bullet"/>
      <w:lvlText w:val="•"/>
      <w:lvlJc w:val="left"/>
      <w:pPr>
        <w:ind w:left="3795" w:hanging="562"/>
      </w:pPr>
      <w:rPr>
        <w:rFonts w:hint="default"/>
        <w:lang w:val="en-US" w:eastAsia="en-US" w:bidi="en-US"/>
      </w:rPr>
    </w:lvl>
    <w:lvl w:ilvl="4" w:tentative="0">
      <w:start w:val="0"/>
      <w:numFmt w:val="bullet"/>
      <w:lvlText w:val="•"/>
      <w:lvlJc w:val="left"/>
      <w:pPr>
        <w:ind w:left="4693" w:hanging="562"/>
      </w:pPr>
      <w:rPr>
        <w:rFonts w:hint="default"/>
        <w:lang w:val="en-US" w:eastAsia="en-US" w:bidi="en-US"/>
      </w:rPr>
    </w:lvl>
    <w:lvl w:ilvl="5" w:tentative="0">
      <w:start w:val="0"/>
      <w:numFmt w:val="bullet"/>
      <w:lvlText w:val="•"/>
      <w:lvlJc w:val="left"/>
      <w:pPr>
        <w:ind w:left="5592" w:hanging="562"/>
      </w:pPr>
      <w:rPr>
        <w:rFonts w:hint="default"/>
        <w:lang w:val="en-US" w:eastAsia="en-US" w:bidi="en-US"/>
      </w:rPr>
    </w:lvl>
    <w:lvl w:ilvl="6" w:tentative="0">
      <w:start w:val="0"/>
      <w:numFmt w:val="bullet"/>
      <w:lvlText w:val="•"/>
      <w:lvlJc w:val="left"/>
      <w:pPr>
        <w:ind w:left="6490" w:hanging="562"/>
      </w:pPr>
      <w:rPr>
        <w:rFonts w:hint="default"/>
        <w:lang w:val="en-US" w:eastAsia="en-US" w:bidi="en-US"/>
      </w:rPr>
    </w:lvl>
    <w:lvl w:ilvl="7" w:tentative="0">
      <w:start w:val="0"/>
      <w:numFmt w:val="bullet"/>
      <w:lvlText w:val="•"/>
      <w:lvlJc w:val="left"/>
      <w:pPr>
        <w:ind w:left="7388" w:hanging="562"/>
      </w:pPr>
      <w:rPr>
        <w:rFonts w:hint="default"/>
        <w:lang w:val="en-US" w:eastAsia="en-US" w:bidi="en-US"/>
      </w:rPr>
    </w:lvl>
    <w:lvl w:ilvl="8" w:tentative="0">
      <w:start w:val="0"/>
      <w:numFmt w:val="bullet"/>
      <w:lvlText w:val="•"/>
      <w:lvlJc w:val="left"/>
      <w:pPr>
        <w:ind w:left="8287" w:hanging="562"/>
      </w:pPr>
      <w:rPr>
        <w:rFonts w:hint="default"/>
        <w:lang w:val="en-US" w:eastAsia="en-US" w:bidi="en-US"/>
      </w:rPr>
    </w:lvl>
  </w:abstractNum>
  <w:abstractNum w:abstractNumId="2">
    <w:nsid w:val="BF205925"/>
    <w:multiLevelType w:val="multilevel"/>
    <w:tmpl w:val="BF205925"/>
    <w:lvl w:ilvl="0" w:tentative="0">
      <w:start w:val="17"/>
      <w:numFmt w:val="decimal"/>
      <w:lvlText w:val="%1."/>
      <w:lvlJc w:val="left"/>
      <w:pPr>
        <w:ind w:left="1091" w:hanging="562"/>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1998" w:hanging="562"/>
      </w:pPr>
      <w:rPr>
        <w:rFonts w:hint="default"/>
        <w:lang w:val="en-US" w:eastAsia="en-US" w:bidi="en-US"/>
      </w:rPr>
    </w:lvl>
    <w:lvl w:ilvl="2" w:tentative="0">
      <w:start w:val="0"/>
      <w:numFmt w:val="bullet"/>
      <w:lvlText w:val="•"/>
      <w:lvlJc w:val="left"/>
      <w:pPr>
        <w:ind w:left="2896" w:hanging="562"/>
      </w:pPr>
      <w:rPr>
        <w:rFonts w:hint="default"/>
        <w:lang w:val="en-US" w:eastAsia="en-US" w:bidi="en-US"/>
      </w:rPr>
    </w:lvl>
    <w:lvl w:ilvl="3" w:tentative="0">
      <w:start w:val="0"/>
      <w:numFmt w:val="bullet"/>
      <w:lvlText w:val="•"/>
      <w:lvlJc w:val="left"/>
      <w:pPr>
        <w:ind w:left="3795" w:hanging="562"/>
      </w:pPr>
      <w:rPr>
        <w:rFonts w:hint="default"/>
        <w:lang w:val="en-US" w:eastAsia="en-US" w:bidi="en-US"/>
      </w:rPr>
    </w:lvl>
    <w:lvl w:ilvl="4" w:tentative="0">
      <w:start w:val="0"/>
      <w:numFmt w:val="bullet"/>
      <w:lvlText w:val="•"/>
      <w:lvlJc w:val="left"/>
      <w:pPr>
        <w:ind w:left="4693" w:hanging="562"/>
      </w:pPr>
      <w:rPr>
        <w:rFonts w:hint="default"/>
        <w:lang w:val="en-US" w:eastAsia="en-US" w:bidi="en-US"/>
      </w:rPr>
    </w:lvl>
    <w:lvl w:ilvl="5" w:tentative="0">
      <w:start w:val="0"/>
      <w:numFmt w:val="bullet"/>
      <w:lvlText w:val="•"/>
      <w:lvlJc w:val="left"/>
      <w:pPr>
        <w:ind w:left="5592" w:hanging="562"/>
      </w:pPr>
      <w:rPr>
        <w:rFonts w:hint="default"/>
        <w:lang w:val="en-US" w:eastAsia="en-US" w:bidi="en-US"/>
      </w:rPr>
    </w:lvl>
    <w:lvl w:ilvl="6" w:tentative="0">
      <w:start w:val="0"/>
      <w:numFmt w:val="bullet"/>
      <w:lvlText w:val="•"/>
      <w:lvlJc w:val="left"/>
      <w:pPr>
        <w:ind w:left="6490" w:hanging="562"/>
      </w:pPr>
      <w:rPr>
        <w:rFonts w:hint="default"/>
        <w:lang w:val="en-US" w:eastAsia="en-US" w:bidi="en-US"/>
      </w:rPr>
    </w:lvl>
    <w:lvl w:ilvl="7" w:tentative="0">
      <w:start w:val="0"/>
      <w:numFmt w:val="bullet"/>
      <w:lvlText w:val="•"/>
      <w:lvlJc w:val="left"/>
      <w:pPr>
        <w:ind w:left="7388" w:hanging="562"/>
      </w:pPr>
      <w:rPr>
        <w:rFonts w:hint="default"/>
        <w:lang w:val="en-US" w:eastAsia="en-US" w:bidi="en-US"/>
      </w:rPr>
    </w:lvl>
    <w:lvl w:ilvl="8" w:tentative="0">
      <w:start w:val="0"/>
      <w:numFmt w:val="bullet"/>
      <w:lvlText w:val="•"/>
      <w:lvlJc w:val="left"/>
      <w:pPr>
        <w:ind w:left="8287" w:hanging="562"/>
      </w:pPr>
      <w:rPr>
        <w:rFonts w:hint="default"/>
        <w:lang w:val="en-US" w:eastAsia="en-US" w:bidi="en-US"/>
      </w:rPr>
    </w:lvl>
  </w:abstractNum>
  <w:abstractNum w:abstractNumId="3">
    <w:nsid w:val="CF092B84"/>
    <w:multiLevelType w:val="multilevel"/>
    <w:tmpl w:val="CF092B84"/>
    <w:lvl w:ilvl="0" w:tentative="0">
      <w:start w:val="5"/>
      <w:numFmt w:val="decimal"/>
      <w:lvlText w:val="%1."/>
      <w:lvlJc w:val="left"/>
      <w:pPr>
        <w:ind w:left="1091" w:hanging="562"/>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1998" w:hanging="562"/>
      </w:pPr>
      <w:rPr>
        <w:rFonts w:hint="default"/>
        <w:lang w:val="en-US" w:eastAsia="en-US" w:bidi="en-US"/>
      </w:rPr>
    </w:lvl>
    <w:lvl w:ilvl="2" w:tentative="0">
      <w:start w:val="0"/>
      <w:numFmt w:val="bullet"/>
      <w:lvlText w:val="•"/>
      <w:lvlJc w:val="left"/>
      <w:pPr>
        <w:ind w:left="2896" w:hanging="562"/>
      </w:pPr>
      <w:rPr>
        <w:rFonts w:hint="default"/>
        <w:lang w:val="en-US" w:eastAsia="en-US" w:bidi="en-US"/>
      </w:rPr>
    </w:lvl>
    <w:lvl w:ilvl="3" w:tentative="0">
      <w:start w:val="0"/>
      <w:numFmt w:val="bullet"/>
      <w:lvlText w:val="•"/>
      <w:lvlJc w:val="left"/>
      <w:pPr>
        <w:ind w:left="3795" w:hanging="562"/>
      </w:pPr>
      <w:rPr>
        <w:rFonts w:hint="default"/>
        <w:lang w:val="en-US" w:eastAsia="en-US" w:bidi="en-US"/>
      </w:rPr>
    </w:lvl>
    <w:lvl w:ilvl="4" w:tentative="0">
      <w:start w:val="0"/>
      <w:numFmt w:val="bullet"/>
      <w:lvlText w:val="•"/>
      <w:lvlJc w:val="left"/>
      <w:pPr>
        <w:ind w:left="4693" w:hanging="562"/>
      </w:pPr>
      <w:rPr>
        <w:rFonts w:hint="default"/>
        <w:lang w:val="en-US" w:eastAsia="en-US" w:bidi="en-US"/>
      </w:rPr>
    </w:lvl>
    <w:lvl w:ilvl="5" w:tentative="0">
      <w:start w:val="0"/>
      <w:numFmt w:val="bullet"/>
      <w:lvlText w:val="•"/>
      <w:lvlJc w:val="left"/>
      <w:pPr>
        <w:ind w:left="5592" w:hanging="562"/>
      </w:pPr>
      <w:rPr>
        <w:rFonts w:hint="default"/>
        <w:lang w:val="en-US" w:eastAsia="en-US" w:bidi="en-US"/>
      </w:rPr>
    </w:lvl>
    <w:lvl w:ilvl="6" w:tentative="0">
      <w:start w:val="0"/>
      <w:numFmt w:val="bullet"/>
      <w:lvlText w:val="•"/>
      <w:lvlJc w:val="left"/>
      <w:pPr>
        <w:ind w:left="6490" w:hanging="562"/>
      </w:pPr>
      <w:rPr>
        <w:rFonts w:hint="default"/>
        <w:lang w:val="en-US" w:eastAsia="en-US" w:bidi="en-US"/>
      </w:rPr>
    </w:lvl>
    <w:lvl w:ilvl="7" w:tentative="0">
      <w:start w:val="0"/>
      <w:numFmt w:val="bullet"/>
      <w:lvlText w:val="•"/>
      <w:lvlJc w:val="left"/>
      <w:pPr>
        <w:ind w:left="7388" w:hanging="562"/>
      </w:pPr>
      <w:rPr>
        <w:rFonts w:hint="default"/>
        <w:lang w:val="en-US" w:eastAsia="en-US" w:bidi="en-US"/>
      </w:rPr>
    </w:lvl>
    <w:lvl w:ilvl="8" w:tentative="0">
      <w:start w:val="0"/>
      <w:numFmt w:val="bullet"/>
      <w:lvlText w:val="•"/>
      <w:lvlJc w:val="left"/>
      <w:pPr>
        <w:ind w:left="8287" w:hanging="562"/>
      </w:pPr>
      <w:rPr>
        <w:rFonts w:hint="default"/>
        <w:lang w:val="en-US" w:eastAsia="en-US" w:bidi="en-US"/>
      </w:rPr>
    </w:lvl>
  </w:abstractNum>
  <w:abstractNum w:abstractNumId="4">
    <w:nsid w:val="0053208E"/>
    <w:multiLevelType w:val="multilevel"/>
    <w:tmpl w:val="0053208E"/>
    <w:lvl w:ilvl="0" w:tentative="0">
      <w:start w:val="1"/>
      <w:numFmt w:val="decimal"/>
      <w:lvlText w:val="%1."/>
      <w:lvlJc w:val="left"/>
      <w:pPr>
        <w:ind w:left="404" w:hanging="236"/>
        <w:jc w:val="right"/>
      </w:pPr>
      <w:rPr>
        <w:rFonts w:hint="default"/>
        <w:spacing w:val="-7"/>
        <w:w w:val="100"/>
        <w:lang w:val="en-US" w:eastAsia="en-US" w:bidi="en-US"/>
      </w:rPr>
    </w:lvl>
    <w:lvl w:ilvl="1" w:tentative="0">
      <w:start w:val="1"/>
      <w:numFmt w:val="decimal"/>
      <w:lvlText w:val="%2."/>
      <w:lvlJc w:val="left"/>
      <w:pPr>
        <w:ind w:left="889" w:hanging="360"/>
        <w:jc w:val="left"/>
      </w:pPr>
      <w:rPr>
        <w:rFonts w:hint="default"/>
        <w:spacing w:val="-2"/>
        <w:w w:val="100"/>
        <w:lang w:val="en-US" w:eastAsia="en-US" w:bidi="en-US"/>
      </w:rPr>
    </w:lvl>
    <w:lvl w:ilvl="2" w:tentative="0">
      <w:start w:val="0"/>
      <w:numFmt w:val="bullet"/>
      <w:lvlText w:val="•"/>
      <w:lvlJc w:val="left"/>
      <w:pPr>
        <w:ind w:left="1902" w:hanging="360"/>
      </w:pPr>
      <w:rPr>
        <w:rFonts w:hint="default"/>
        <w:lang w:val="en-US" w:eastAsia="en-US" w:bidi="en-US"/>
      </w:rPr>
    </w:lvl>
    <w:lvl w:ilvl="3" w:tentative="0">
      <w:start w:val="0"/>
      <w:numFmt w:val="bullet"/>
      <w:lvlText w:val="•"/>
      <w:lvlJc w:val="left"/>
      <w:pPr>
        <w:ind w:left="2925" w:hanging="360"/>
      </w:pPr>
      <w:rPr>
        <w:rFonts w:hint="default"/>
        <w:lang w:val="en-US" w:eastAsia="en-US" w:bidi="en-US"/>
      </w:rPr>
    </w:lvl>
    <w:lvl w:ilvl="4" w:tentative="0">
      <w:start w:val="0"/>
      <w:numFmt w:val="bullet"/>
      <w:lvlText w:val="•"/>
      <w:lvlJc w:val="left"/>
      <w:pPr>
        <w:ind w:left="3948" w:hanging="360"/>
      </w:pPr>
      <w:rPr>
        <w:rFonts w:hint="default"/>
        <w:lang w:val="en-US" w:eastAsia="en-US" w:bidi="en-US"/>
      </w:rPr>
    </w:lvl>
    <w:lvl w:ilvl="5" w:tentative="0">
      <w:start w:val="0"/>
      <w:numFmt w:val="bullet"/>
      <w:lvlText w:val="•"/>
      <w:lvlJc w:val="left"/>
      <w:pPr>
        <w:ind w:left="4970" w:hanging="360"/>
      </w:pPr>
      <w:rPr>
        <w:rFonts w:hint="default"/>
        <w:lang w:val="en-US" w:eastAsia="en-US" w:bidi="en-US"/>
      </w:rPr>
    </w:lvl>
    <w:lvl w:ilvl="6" w:tentative="0">
      <w:start w:val="0"/>
      <w:numFmt w:val="bullet"/>
      <w:lvlText w:val="•"/>
      <w:lvlJc w:val="left"/>
      <w:pPr>
        <w:ind w:left="5993" w:hanging="360"/>
      </w:pPr>
      <w:rPr>
        <w:rFonts w:hint="default"/>
        <w:lang w:val="en-US" w:eastAsia="en-US" w:bidi="en-US"/>
      </w:rPr>
    </w:lvl>
    <w:lvl w:ilvl="7" w:tentative="0">
      <w:start w:val="0"/>
      <w:numFmt w:val="bullet"/>
      <w:lvlText w:val="•"/>
      <w:lvlJc w:val="left"/>
      <w:pPr>
        <w:ind w:left="7016" w:hanging="360"/>
      </w:pPr>
      <w:rPr>
        <w:rFonts w:hint="default"/>
        <w:lang w:val="en-US" w:eastAsia="en-US" w:bidi="en-US"/>
      </w:rPr>
    </w:lvl>
    <w:lvl w:ilvl="8" w:tentative="0">
      <w:start w:val="0"/>
      <w:numFmt w:val="bullet"/>
      <w:lvlText w:val="•"/>
      <w:lvlJc w:val="left"/>
      <w:pPr>
        <w:ind w:left="8038" w:hanging="360"/>
      </w:pPr>
      <w:rPr>
        <w:rFonts w:hint="default"/>
        <w:lang w:val="en-US" w:eastAsia="en-US" w:bidi="en-US"/>
      </w:rPr>
    </w:lvl>
  </w:abstractNum>
  <w:abstractNum w:abstractNumId="5">
    <w:nsid w:val="0248C179"/>
    <w:multiLevelType w:val="multilevel"/>
    <w:tmpl w:val="0248C179"/>
    <w:lvl w:ilvl="0" w:tentative="0">
      <w:start w:val="0"/>
      <w:numFmt w:val="bullet"/>
      <w:lvlText w:val="•"/>
      <w:lvlJc w:val="left"/>
      <w:pPr>
        <w:ind w:left="169" w:hanging="159"/>
      </w:pPr>
      <w:rPr>
        <w:rFonts w:hint="default" w:ascii="Calibri" w:hAnsi="Calibri" w:eastAsia="Calibri" w:cs="Calibri"/>
        <w:w w:val="100"/>
        <w:sz w:val="22"/>
        <w:szCs w:val="22"/>
        <w:lang w:val="en-US" w:eastAsia="en-US" w:bidi="en-US"/>
      </w:rPr>
    </w:lvl>
    <w:lvl w:ilvl="1" w:tentative="0">
      <w:start w:val="0"/>
      <w:numFmt w:val="bullet"/>
      <w:lvlText w:val="•"/>
      <w:lvlJc w:val="left"/>
      <w:pPr>
        <w:ind w:left="1152" w:hanging="159"/>
      </w:pPr>
      <w:rPr>
        <w:rFonts w:hint="default"/>
        <w:lang w:val="en-US" w:eastAsia="en-US" w:bidi="en-US"/>
      </w:rPr>
    </w:lvl>
    <w:lvl w:ilvl="2" w:tentative="0">
      <w:start w:val="0"/>
      <w:numFmt w:val="bullet"/>
      <w:lvlText w:val="•"/>
      <w:lvlJc w:val="left"/>
      <w:pPr>
        <w:ind w:left="2144" w:hanging="159"/>
      </w:pPr>
      <w:rPr>
        <w:rFonts w:hint="default"/>
        <w:lang w:val="en-US" w:eastAsia="en-US" w:bidi="en-US"/>
      </w:rPr>
    </w:lvl>
    <w:lvl w:ilvl="3" w:tentative="0">
      <w:start w:val="0"/>
      <w:numFmt w:val="bullet"/>
      <w:lvlText w:val="•"/>
      <w:lvlJc w:val="left"/>
      <w:pPr>
        <w:ind w:left="3137" w:hanging="159"/>
      </w:pPr>
      <w:rPr>
        <w:rFonts w:hint="default"/>
        <w:lang w:val="en-US" w:eastAsia="en-US" w:bidi="en-US"/>
      </w:rPr>
    </w:lvl>
    <w:lvl w:ilvl="4" w:tentative="0">
      <w:start w:val="0"/>
      <w:numFmt w:val="bullet"/>
      <w:lvlText w:val="•"/>
      <w:lvlJc w:val="left"/>
      <w:pPr>
        <w:ind w:left="4129" w:hanging="159"/>
      </w:pPr>
      <w:rPr>
        <w:rFonts w:hint="default"/>
        <w:lang w:val="en-US" w:eastAsia="en-US" w:bidi="en-US"/>
      </w:rPr>
    </w:lvl>
    <w:lvl w:ilvl="5" w:tentative="0">
      <w:start w:val="0"/>
      <w:numFmt w:val="bullet"/>
      <w:lvlText w:val="•"/>
      <w:lvlJc w:val="left"/>
      <w:pPr>
        <w:ind w:left="5122" w:hanging="159"/>
      </w:pPr>
      <w:rPr>
        <w:rFonts w:hint="default"/>
        <w:lang w:val="en-US" w:eastAsia="en-US" w:bidi="en-US"/>
      </w:rPr>
    </w:lvl>
    <w:lvl w:ilvl="6" w:tentative="0">
      <w:start w:val="0"/>
      <w:numFmt w:val="bullet"/>
      <w:lvlText w:val="•"/>
      <w:lvlJc w:val="left"/>
      <w:pPr>
        <w:ind w:left="6114" w:hanging="159"/>
      </w:pPr>
      <w:rPr>
        <w:rFonts w:hint="default"/>
        <w:lang w:val="en-US" w:eastAsia="en-US" w:bidi="en-US"/>
      </w:rPr>
    </w:lvl>
    <w:lvl w:ilvl="7" w:tentative="0">
      <w:start w:val="0"/>
      <w:numFmt w:val="bullet"/>
      <w:lvlText w:val="•"/>
      <w:lvlJc w:val="left"/>
      <w:pPr>
        <w:ind w:left="7106" w:hanging="159"/>
      </w:pPr>
      <w:rPr>
        <w:rFonts w:hint="default"/>
        <w:lang w:val="en-US" w:eastAsia="en-US" w:bidi="en-US"/>
      </w:rPr>
    </w:lvl>
    <w:lvl w:ilvl="8" w:tentative="0">
      <w:start w:val="0"/>
      <w:numFmt w:val="bullet"/>
      <w:lvlText w:val="•"/>
      <w:lvlJc w:val="left"/>
      <w:pPr>
        <w:ind w:left="8099" w:hanging="159"/>
      </w:pPr>
      <w:rPr>
        <w:rFonts w:hint="default"/>
        <w:lang w:val="en-US" w:eastAsia="en-US" w:bidi="en-US"/>
      </w:rPr>
    </w:lvl>
  </w:abstractNum>
  <w:abstractNum w:abstractNumId="6">
    <w:nsid w:val="03D62ECE"/>
    <w:multiLevelType w:val="multilevel"/>
    <w:tmpl w:val="03D62ECE"/>
    <w:lvl w:ilvl="0" w:tentative="0">
      <w:start w:val="31"/>
      <w:numFmt w:val="decimal"/>
      <w:lvlText w:val="%1."/>
      <w:lvlJc w:val="left"/>
      <w:pPr>
        <w:ind w:left="1091" w:hanging="562"/>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1998" w:hanging="562"/>
      </w:pPr>
      <w:rPr>
        <w:rFonts w:hint="default"/>
        <w:lang w:val="en-US" w:eastAsia="en-US" w:bidi="en-US"/>
      </w:rPr>
    </w:lvl>
    <w:lvl w:ilvl="2" w:tentative="0">
      <w:start w:val="0"/>
      <w:numFmt w:val="bullet"/>
      <w:lvlText w:val="•"/>
      <w:lvlJc w:val="left"/>
      <w:pPr>
        <w:ind w:left="2896" w:hanging="562"/>
      </w:pPr>
      <w:rPr>
        <w:rFonts w:hint="default"/>
        <w:lang w:val="en-US" w:eastAsia="en-US" w:bidi="en-US"/>
      </w:rPr>
    </w:lvl>
    <w:lvl w:ilvl="3" w:tentative="0">
      <w:start w:val="0"/>
      <w:numFmt w:val="bullet"/>
      <w:lvlText w:val="•"/>
      <w:lvlJc w:val="left"/>
      <w:pPr>
        <w:ind w:left="3795" w:hanging="562"/>
      </w:pPr>
      <w:rPr>
        <w:rFonts w:hint="default"/>
        <w:lang w:val="en-US" w:eastAsia="en-US" w:bidi="en-US"/>
      </w:rPr>
    </w:lvl>
    <w:lvl w:ilvl="4" w:tentative="0">
      <w:start w:val="0"/>
      <w:numFmt w:val="bullet"/>
      <w:lvlText w:val="•"/>
      <w:lvlJc w:val="left"/>
      <w:pPr>
        <w:ind w:left="4693" w:hanging="562"/>
      </w:pPr>
      <w:rPr>
        <w:rFonts w:hint="default"/>
        <w:lang w:val="en-US" w:eastAsia="en-US" w:bidi="en-US"/>
      </w:rPr>
    </w:lvl>
    <w:lvl w:ilvl="5" w:tentative="0">
      <w:start w:val="0"/>
      <w:numFmt w:val="bullet"/>
      <w:lvlText w:val="•"/>
      <w:lvlJc w:val="left"/>
      <w:pPr>
        <w:ind w:left="5592" w:hanging="562"/>
      </w:pPr>
      <w:rPr>
        <w:rFonts w:hint="default"/>
        <w:lang w:val="en-US" w:eastAsia="en-US" w:bidi="en-US"/>
      </w:rPr>
    </w:lvl>
    <w:lvl w:ilvl="6" w:tentative="0">
      <w:start w:val="0"/>
      <w:numFmt w:val="bullet"/>
      <w:lvlText w:val="•"/>
      <w:lvlJc w:val="left"/>
      <w:pPr>
        <w:ind w:left="6490" w:hanging="562"/>
      </w:pPr>
      <w:rPr>
        <w:rFonts w:hint="default"/>
        <w:lang w:val="en-US" w:eastAsia="en-US" w:bidi="en-US"/>
      </w:rPr>
    </w:lvl>
    <w:lvl w:ilvl="7" w:tentative="0">
      <w:start w:val="0"/>
      <w:numFmt w:val="bullet"/>
      <w:lvlText w:val="•"/>
      <w:lvlJc w:val="left"/>
      <w:pPr>
        <w:ind w:left="7388" w:hanging="562"/>
      </w:pPr>
      <w:rPr>
        <w:rFonts w:hint="default"/>
        <w:lang w:val="en-US" w:eastAsia="en-US" w:bidi="en-US"/>
      </w:rPr>
    </w:lvl>
    <w:lvl w:ilvl="8" w:tentative="0">
      <w:start w:val="0"/>
      <w:numFmt w:val="bullet"/>
      <w:lvlText w:val="•"/>
      <w:lvlJc w:val="left"/>
      <w:pPr>
        <w:ind w:left="8287" w:hanging="562"/>
      </w:pPr>
      <w:rPr>
        <w:rFonts w:hint="default"/>
        <w:lang w:val="en-US" w:eastAsia="en-US" w:bidi="en-US"/>
      </w:rPr>
    </w:lvl>
  </w:abstractNum>
  <w:abstractNum w:abstractNumId="7">
    <w:nsid w:val="25B654F3"/>
    <w:multiLevelType w:val="multilevel"/>
    <w:tmpl w:val="25B654F3"/>
    <w:lvl w:ilvl="0" w:tentative="0">
      <w:start w:val="35"/>
      <w:numFmt w:val="decimal"/>
      <w:lvlText w:val="%1."/>
      <w:lvlJc w:val="left"/>
      <w:pPr>
        <w:ind w:left="1091" w:hanging="562"/>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1998" w:hanging="562"/>
      </w:pPr>
      <w:rPr>
        <w:rFonts w:hint="default"/>
        <w:lang w:val="en-US" w:eastAsia="en-US" w:bidi="en-US"/>
      </w:rPr>
    </w:lvl>
    <w:lvl w:ilvl="2" w:tentative="0">
      <w:start w:val="0"/>
      <w:numFmt w:val="bullet"/>
      <w:lvlText w:val="•"/>
      <w:lvlJc w:val="left"/>
      <w:pPr>
        <w:ind w:left="2896" w:hanging="562"/>
      </w:pPr>
      <w:rPr>
        <w:rFonts w:hint="default"/>
        <w:lang w:val="en-US" w:eastAsia="en-US" w:bidi="en-US"/>
      </w:rPr>
    </w:lvl>
    <w:lvl w:ilvl="3" w:tentative="0">
      <w:start w:val="0"/>
      <w:numFmt w:val="bullet"/>
      <w:lvlText w:val="•"/>
      <w:lvlJc w:val="left"/>
      <w:pPr>
        <w:ind w:left="3795" w:hanging="562"/>
      </w:pPr>
      <w:rPr>
        <w:rFonts w:hint="default"/>
        <w:lang w:val="en-US" w:eastAsia="en-US" w:bidi="en-US"/>
      </w:rPr>
    </w:lvl>
    <w:lvl w:ilvl="4" w:tentative="0">
      <w:start w:val="0"/>
      <w:numFmt w:val="bullet"/>
      <w:lvlText w:val="•"/>
      <w:lvlJc w:val="left"/>
      <w:pPr>
        <w:ind w:left="4693" w:hanging="562"/>
      </w:pPr>
      <w:rPr>
        <w:rFonts w:hint="default"/>
        <w:lang w:val="en-US" w:eastAsia="en-US" w:bidi="en-US"/>
      </w:rPr>
    </w:lvl>
    <w:lvl w:ilvl="5" w:tentative="0">
      <w:start w:val="0"/>
      <w:numFmt w:val="bullet"/>
      <w:lvlText w:val="•"/>
      <w:lvlJc w:val="left"/>
      <w:pPr>
        <w:ind w:left="5592" w:hanging="562"/>
      </w:pPr>
      <w:rPr>
        <w:rFonts w:hint="default"/>
        <w:lang w:val="en-US" w:eastAsia="en-US" w:bidi="en-US"/>
      </w:rPr>
    </w:lvl>
    <w:lvl w:ilvl="6" w:tentative="0">
      <w:start w:val="0"/>
      <w:numFmt w:val="bullet"/>
      <w:lvlText w:val="•"/>
      <w:lvlJc w:val="left"/>
      <w:pPr>
        <w:ind w:left="6490" w:hanging="562"/>
      </w:pPr>
      <w:rPr>
        <w:rFonts w:hint="default"/>
        <w:lang w:val="en-US" w:eastAsia="en-US" w:bidi="en-US"/>
      </w:rPr>
    </w:lvl>
    <w:lvl w:ilvl="7" w:tentative="0">
      <w:start w:val="0"/>
      <w:numFmt w:val="bullet"/>
      <w:lvlText w:val="•"/>
      <w:lvlJc w:val="left"/>
      <w:pPr>
        <w:ind w:left="7388" w:hanging="562"/>
      </w:pPr>
      <w:rPr>
        <w:rFonts w:hint="default"/>
        <w:lang w:val="en-US" w:eastAsia="en-US" w:bidi="en-US"/>
      </w:rPr>
    </w:lvl>
    <w:lvl w:ilvl="8" w:tentative="0">
      <w:start w:val="0"/>
      <w:numFmt w:val="bullet"/>
      <w:lvlText w:val="•"/>
      <w:lvlJc w:val="left"/>
      <w:pPr>
        <w:ind w:left="8287" w:hanging="562"/>
      </w:pPr>
      <w:rPr>
        <w:rFonts w:hint="default"/>
        <w:lang w:val="en-US" w:eastAsia="en-US" w:bidi="en-US"/>
      </w:rPr>
    </w:lvl>
  </w:abstractNum>
  <w:abstractNum w:abstractNumId="8">
    <w:nsid w:val="2A8F537B"/>
    <w:multiLevelType w:val="multilevel"/>
    <w:tmpl w:val="2A8F537B"/>
    <w:lvl w:ilvl="0" w:tentative="0">
      <w:start w:val="1"/>
      <w:numFmt w:val="lowerLetter"/>
      <w:lvlText w:val="%1."/>
      <w:lvlJc w:val="left"/>
      <w:pPr>
        <w:ind w:left="889" w:hanging="360"/>
        <w:jc w:val="left"/>
      </w:pPr>
      <w:rPr>
        <w:rFonts w:hint="default" w:ascii="Calibri" w:hAnsi="Calibri" w:eastAsia="Calibri" w:cs="Calibri"/>
        <w:spacing w:val="-7"/>
        <w:w w:val="100"/>
        <w:sz w:val="24"/>
        <w:szCs w:val="24"/>
        <w:lang w:val="en-US" w:eastAsia="en-US" w:bidi="en-US"/>
      </w:rPr>
    </w:lvl>
    <w:lvl w:ilvl="1" w:tentative="0">
      <w:start w:val="0"/>
      <w:numFmt w:val="bullet"/>
      <w:lvlText w:val="•"/>
      <w:lvlJc w:val="left"/>
      <w:pPr>
        <w:ind w:left="1800" w:hanging="360"/>
      </w:pPr>
      <w:rPr>
        <w:rFonts w:hint="default"/>
        <w:lang w:val="en-US" w:eastAsia="en-US" w:bidi="en-US"/>
      </w:rPr>
    </w:lvl>
    <w:lvl w:ilvl="2" w:tentative="0">
      <w:start w:val="0"/>
      <w:numFmt w:val="bullet"/>
      <w:lvlText w:val="•"/>
      <w:lvlJc w:val="left"/>
      <w:pPr>
        <w:ind w:left="2720" w:hanging="360"/>
      </w:pPr>
      <w:rPr>
        <w:rFonts w:hint="default"/>
        <w:lang w:val="en-US" w:eastAsia="en-US" w:bidi="en-US"/>
      </w:rPr>
    </w:lvl>
    <w:lvl w:ilvl="3" w:tentative="0">
      <w:start w:val="0"/>
      <w:numFmt w:val="bullet"/>
      <w:lvlText w:val="•"/>
      <w:lvlJc w:val="left"/>
      <w:pPr>
        <w:ind w:left="3641" w:hanging="360"/>
      </w:pPr>
      <w:rPr>
        <w:rFonts w:hint="default"/>
        <w:lang w:val="en-US" w:eastAsia="en-US" w:bidi="en-US"/>
      </w:rPr>
    </w:lvl>
    <w:lvl w:ilvl="4" w:tentative="0">
      <w:start w:val="0"/>
      <w:numFmt w:val="bullet"/>
      <w:lvlText w:val="•"/>
      <w:lvlJc w:val="left"/>
      <w:pPr>
        <w:ind w:left="4561" w:hanging="360"/>
      </w:pPr>
      <w:rPr>
        <w:rFonts w:hint="default"/>
        <w:lang w:val="en-US" w:eastAsia="en-US" w:bidi="en-US"/>
      </w:rPr>
    </w:lvl>
    <w:lvl w:ilvl="5" w:tentative="0">
      <w:start w:val="0"/>
      <w:numFmt w:val="bullet"/>
      <w:lvlText w:val="•"/>
      <w:lvlJc w:val="left"/>
      <w:pPr>
        <w:ind w:left="5482" w:hanging="360"/>
      </w:pPr>
      <w:rPr>
        <w:rFonts w:hint="default"/>
        <w:lang w:val="en-US" w:eastAsia="en-US" w:bidi="en-US"/>
      </w:rPr>
    </w:lvl>
    <w:lvl w:ilvl="6" w:tentative="0">
      <w:start w:val="0"/>
      <w:numFmt w:val="bullet"/>
      <w:lvlText w:val="•"/>
      <w:lvlJc w:val="left"/>
      <w:pPr>
        <w:ind w:left="6402" w:hanging="360"/>
      </w:pPr>
      <w:rPr>
        <w:rFonts w:hint="default"/>
        <w:lang w:val="en-US" w:eastAsia="en-US" w:bidi="en-US"/>
      </w:rPr>
    </w:lvl>
    <w:lvl w:ilvl="7" w:tentative="0">
      <w:start w:val="0"/>
      <w:numFmt w:val="bullet"/>
      <w:lvlText w:val="•"/>
      <w:lvlJc w:val="left"/>
      <w:pPr>
        <w:ind w:left="7322" w:hanging="360"/>
      </w:pPr>
      <w:rPr>
        <w:rFonts w:hint="default"/>
        <w:lang w:val="en-US" w:eastAsia="en-US" w:bidi="en-US"/>
      </w:rPr>
    </w:lvl>
    <w:lvl w:ilvl="8" w:tentative="0">
      <w:start w:val="0"/>
      <w:numFmt w:val="bullet"/>
      <w:lvlText w:val="•"/>
      <w:lvlJc w:val="left"/>
      <w:pPr>
        <w:ind w:left="8243" w:hanging="360"/>
      </w:pPr>
      <w:rPr>
        <w:rFonts w:hint="default"/>
        <w:lang w:val="en-US" w:eastAsia="en-US" w:bidi="en-US"/>
      </w:rPr>
    </w:lvl>
  </w:abstractNum>
  <w:abstractNum w:abstractNumId="9">
    <w:nsid w:val="59ADCABA"/>
    <w:multiLevelType w:val="multilevel"/>
    <w:tmpl w:val="59ADCABA"/>
    <w:lvl w:ilvl="0" w:tentative="0">
      <w:start w:val="10"/>
      <w:numFmt w:val="decimal"/>
      <w:lvlText w:val="%1."/>
      <w:lvlJc w:val="left"/>
      <w:pPr>
        <w:ind w:left="1288" w:hanging="759"/>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2160" w:hanging="759"/>
      </w:pPr>
      <w:rPr>
        <w:rFonts w:hint="default"/>
        <w:lang w:val="en-US" w:eastAsia="en-US" w:bidi="en-US"/>
      </w:rPr>
    </w:lvl>
    <w:lvl w:ilvl="2" w:tentative="0">
      <w:start w:val="0"/>
      <w:numFmt w:val="bullet"/>
      <w:lvlText w:val="•"/>
      <w:lvlJc w:val="left"/>
      <w:pPr>
        <w:ind w:left="3040" w:hanging="759"/>
      </w:pPr>
      <w:rPr>
        <w:rFonts w:hint="default"/>
        <w:lang w:val="en-US" w:eastAsia="en-US" w:bidi="en-US"/>
      </w:rPr>
    </w:lvl>
    <w:lvl w:ilvl="3" w:tentative="0">
      <w:start w:val="0"/>
      <w:numFmt w:val="bullet"/>
      <w:lvlText w:val="•"/>
      <w:lvlJc w:val="left"/>
      <w:pPr>
        <w:ind w:left="3921" w:hanging="759"/>
      </w:pPr>
      <w:rPr>
        <w:rFonts w:hint="default"/>
        <w:lang w:val="en-US" w:eastAsia="en-US" w:bidi="en-US"/>
      </w:rPr>
    </w:lvl>
    <w:lvl w:ilvl="4" w:tentative="0">
      <w:start w:val="0"/>
      <w:numFmt w:val="bullet"/>
      <w:lvlText w:val="•"/>
      <w:lvlJc w:val="left"/>
      <w:pPr>
        <w:ind w:left="4801" w:hanging="759"/>
      </w:pPr>
      <w:rPr>
        <w:rFonts w:hint="default"/>
        <w:lang w:val="en-US" w:eastAsia="en-US" w:bidi="en-US"/>
      </w:rPr>
    </w:lvl>
    <w:lvl w:ilvl="5" w:tentative="0">
      <w:start w:val="0"/>
      <w:numFmt w:val="bullet"/>
      <w:lvlText w:val="•"/>
      <w:lvlJc w:val="left"/>
      <w:pPr>
        <w:ind w:left="5682" w:hanging="759"/>
      </w:pPr>
      <w:rPr>
        <w:rFonts w:hint="default"/>
        <w:lang w:val="en-US" w:eastAsia="en-US" w:bidi="en-US"/>
      </w:rPr>
    </w:lvl>
    <w:lvl w:ilvl="6" w:tentative="0">
      <w:start w:val="0"/>
      <w:numFmt w:val="bullet"/>
      <w:lvlText w:val="•"/>
      <w:lvlJc w:val="left"/>
      <w:pPr>
        <w:ind w:left="6562" w:hanging="759"/>
      </w:pPr>
      <w:rPr>
        <w:rFonts w:hint="default"/>
        <w:lang w:val="en-US" w:eastAsia="en-US" w:bidi="en-US"/>
      </w:rPr>
    </w:lvl>
    <w:lvl w:ilvl="7" w:tentative="0">
      <w:start w:val="0"/>
      <w:numFmt w:val="bullet"/>
      <w:lvlText w:val="•"/>
      <w:lvlJc w:val="left"/>
      <w:pPr>
        <w:ind w:left="7442" w:hanging="759"/>
      </w:pPr>
      <w:rPr>
        <w:rFonts w:hint="default"/>
        <w:lang w:val="en-US" w:eastAsia="en-US" w:bidi="en-US"/>
      </w:rPr>
    </w:lvl>
    <w:lvl w:ilvl="8" w:tentative="0">
      <w:start w:val="0"/>
      <w:numFmt w:val="bullet"/>
      <w:lvlText w:val="•"/>
      <w:lvlJc w:val="left"/>
      <w:pPr>
        <w:ind w:left="8323" w:hanging="759"/>
      </w:pPr>
      <w:rPr>
        <w:rFonts w:hint="default"/>
        <w:lang w:val="en-US" w:eastAsia="en-US" w:bidi="en-US"/>
      </w:rPr>
    </w:lvl>
  </w:abstractNum>
  <w:abstractNum w:abstractNumId="10">
    <w:nsid w:val="72183CF9"/>
    <w:multiLevelType w:val="multilevel"/>
    <w:tmpl w:val="72183CF9"/>
    <w:lvl w:ilvl="0" w:tentative="0">
      <w:start w:val="44"/>
      <w:numFmt w:val="decimal"/>
      <w:lvlText w:val="%1."/>
      <w:lvlJc w:val="left"/>
      <w:pPr>
        <w:ind w:left="807" w:hanging="759"/>
        <w:jc w:val="left"/>
      </w:pPr>
      <w:rPr>
        <w:rFonts w:hint="default" w:ascii="Consolas" w:hAnsi="Consolas" w:eastAsia="Consolas" w:cs="Consolas"/>
        <w:color w:val="5C5C5C"/>
        <w:w w:val="101"/>
        <w:sz w:val="18"/>
        <w:szCs w:val="18"/>
        <w:lang w:val="en-US" w:eastAsia="en-US" w:bidi="en-US"/>
      </w:rPr>
    </w:lvl>
    <w:lvl w:ilvl="1" w:tentative="0">
      <w:start w:val="0"/>
      <w:numFmt w:val="bullet"/>
      <w:lvlText w:val="•"/>
      <w:lvlJc w:val="left"/>
      <w:pPr>
        <w:ind w:left="1591" w:hanging="759"/>
      </w:pPr>
      <w:rPr>
        <w:rFonts w:hint="default"/>
        <w:lang w:val="en-US" w:eastAsia="en-US" w:bidi="en-US"/>
      </w:rPr>
    </w:lvl>
    <w:lvl w:ilvl="2" w:tentative="0">
      <w:start w:val="0"/>
      <w:numFmt w:val="bullet"/>
      <w:lvlText w:val="•"/>
      <w:lvlJc w:val="left"/>
      <w:pPr>
        <w:ind w:left="2382" w:hanging="759"/>
      </w:pPr>
      <w:rPr>
        <w:rFonts w:hint="default"/>
        <w:lang w:val="en-US" w:eastAsia="en-US" w:bidi="en-US"/>
      </w:rPr>
    </w:lvl>
    <w:lvl w:ilvl="3" w:tentative="0">
      <w:start w:val="0"/>
      <w:numFmt w:val="bullet"/>
      <w:lvlText w:val="•"/>
      <w:lvlJc w:val="left"/>
      <w:pPr>
        <w:ind w:left="3173" w:hanging="759"/>
      </w:pPr>
      <w:rPr>
        <w:rFonts w:hint="default"/>
        <w:lang w:val="en-US" w:eastAsia="en-US" w:bidi="en-US"/>
      </w:rPr>
    </w:lvl>
    <w:lvl w:ilvl="4" w:tentative="0">
      <w:start w:val="0"/>
      <w:numFmt w:val="bullet"/>
      <w:lvlText w:val="•"/>
      <w:lvlJc w:val="left"/>
      <w:pPr>
        <w:ind w:left="3965" w:hanging="759"/>
      </w:pPr>
      <w:rPr>
        <w:rFonts w:hint="default"/>
        <w:lang w:val="en-US" w:eastAsia="en-US" w:bidi="en-US"/>
      </w:rPr>
    </w:lvl>
    <w:lvl w:ilvl="5" w:tentative="0">
      <w:start w:val="0"/>
      <w:numFmt w:val="bullet"/>
      <w:lvlText w:val="•"/>
      <w:lvlJc w:val="left"/>
      <w:pPr>
        <w:ind w:left="4756" w:hanging="759"/>
      </w:pPr>
      <w:rPr>
        <w:rFonts w:hint="default"/>
        <w:lang w:val="en-US" w:eastAsia="en-US" w:bidi="en-US"/>
      </w:rPr>
    </w:lvl>
    <w:lvl w:ilvl="6" w:tentative="0">
      <w:start w:val="0"/>
      <w:numFmt w:val="bullet"/>
      <w:lvlText w:val="•"/>
      <w:lvlJc w:val="left"/>
      <w:pPr>
        <w:ind w:left="5547" w:hanging="759"/>
      </w:pPr>
      <w:rPr>
        <w:rFonts w:hint="default"/>
        <w:lang w:val="en-US" w:eastAsia="en-US" w:bidi="en-US"/>
      </w:rPr>
    </w:lvl>
    <w:lvl w:ilvl="7" w:tentative="0">
      <w:start w:val="0"/>
      <w:numFmt w:val="bullet"/>
      <w:lvlText w:val="•"/>
      <w:lvlJc w:val="left"/>
      <w:pPr>
        <w:ind w:left="6338" w:hanging="759"/>
      </w:pPr>
      <w:rPr>
        <w:rFonts w:hint="default"/>
        <w:lang w:val="en-US" w:eastAsia="en-US" w:bidi="en-US"/>
      </w:rPr>
    </w:lvl>
    <w:lvl w:ilvl="8" w:tentative="0">
      <w:start w:val="0"/>
      <w:numFmt w:val="bullet"/>
      <w:lvlText w:val="•"/>
      <w:lvlJc w:val="left"/>
      <w:pPr>
        <w:ind w:left="7130" w:hanging="759"/>
      </w:pPr>
      <w:rPr>
        <w:rFonts w:hint="default"/>
        <w:lang w:val="en-US" w:eastAsia="en-US" w:bidi="en-U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3D84629"/>
    <w:rsid w:val="0B017748"/>
    <w:rsid w:val="0FEF233F"/>
    <w:rsid w:val="108719FA"/>
    <w:rsid w:val="1BFB11B9"/>
    <w:rsid w:val="22F00BFA"/>
    <w:rsid w:val="359E5543"/>
    <w:rsid w:val="372959A2"/>
    <w:rsid w:val="37BF4821"/>
    <w:rsid w:val="38D762F1"/>
    <w:rsid w:val="3E5F3324"/>
    <w:rsid w:val="44AC125D"/>
    <w:rsid w:val="4AF66B69"/>
    <w:rsid w:val="51013AE6"/>
    <w:rsid w:val="575559F5"/>
    <w:rsid w:val="576855E1"/>
    <w:rsid w:val="5ABB244D"/>
    <w:rsid w:val="63E1725B"/>
    <w:rsid w:val="643D05EE"/>
    <w:rsid w:val="6D44542A"/>
    <w:rsid w:val="6DA66325"/>
    <w:rsid w:val="6EFD11A9"/>
    <w:rsid w:val="77EA79F9"/>
    <w:rsid w:val="7F6D36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169"/>
      <w:outlineLvl w:val="1"/>
    </w:pPr>
    <w:rPr>
      <w:rFonts w:ascii="Calibri" w:hAnsi="Calibri" w:eastAsia="Calibri" w:cs="Calibri"/>
      <w:sz w:val="28"/>
      <w:szCs w:val="28"/>
      <w:lang w:val="en-US" w:eastAsia="en-US" w:bidi="en-US"/>
    </w:rPr>
  </w:style>
  <w:style w:type="paragraph" w:styleId="3">
    <w:name w:val="heading 2"/>
    <w:basedOn w:val="1"/>
    <w:next w:val="1"/>
    <w:qFormat/>
    <w:uiPriority w:val="1"/>
    <w:pPr>
      <w:ind w:left="908"/>
      <w:outlineLvl w:val="2"/>
    </w:pPr>
    <w:rPr>
      <w:rFonts w:ascii="Courier New" w:hAnsi="Courier New" w:eastAsia="Courier New" w:cs="Courier New"/>
      <w:b/>
      <w:bCs/>
      <w:sz w:val="24"/>
      <w:szCs w:val="24"/>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89" w:hanging="361"/>
    </w:pPr>
    <w:rPr>
      <w:rFonts w:ascii="Calibri" w:hAnsi="Calibri" w:eastAsia="Calibri" w:cs="Calibri"/>
      <w:lang w:val="en-US" w:eastAsia="en-US" w:bidi="en-US"/>
    </w:rPr>
  </w:style>
  <w:style w:type="paragraph" w:customStyle="1" w:styleId="9">
    <w:name w:val="Table Paragraph"/>
    <w:basedOn w:val="1"/>
    <w:qFormat/>
    <w:uiPriority w:val="1"/>
    <w:pPr>
      <w:spacing w:line="248" w:lineRule="exact"/>
      <w:ind w:left="49"/>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27"/>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63"/>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097"/>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1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2020-05-15T07:29:00Z</dcterms:created>
  <dc:creator>wangyijun</dc:creator>
  <cp:lastModifiedBy>Nathan</cp:lastModifiedBy>
  <dcterms:modified xsi:type="dcterms:W3CDTF">2020-05-17T09:36:56Z</dcterms:modified>
  <dc:title>Microsoft Word - Practice Problems related to Final Exam Topics_v2.docx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Word</vt:lpwstr>
  </property>
  <property fmtid="{D5CDD505-2E9C-101B-9397-08002B2CF9AE}" pid="4" name="LastSaved">
    <vt:filetime>2020-05-15T00:00:00Z</vt:filetime>
  </property>
  <property fmtid="{D5CDD505-2E9C-101B-9397-08002B2CF9AE}" pid="5" name="KSOProductBuildVer">
    <vt:lpwstr>2052-11.1.0.9584</vt:lpwstr>
  </property>
</Properties>
</file>