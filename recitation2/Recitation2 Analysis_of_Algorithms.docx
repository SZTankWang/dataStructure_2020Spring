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CSCI-SHU 210 Data Structures</w:t>
      </w:r>
    </w:p>
    <w:p>
      <w:pPr>
        <w:spacing w:before="274"/>
        <w:ind w:left="2164" w:right="2224" w:firstLine="0"/>
        <w:jc w:val="center"/>
        <w:rPr>
          <w:rFonts w:ascii="Times New Roman"/>
          <w:b/>
          <w:sz w:val="24"/>
        </w:rPr>
      </w:pPr>
      <w:r>
        <w:rPr>
          <w:rFonts w:ascii="Times New Roman"/>
          <w:b/>
          <w:sz w:val="24"/>
        </w:rPr>
        <w:t>Recitation2 Analysis of Algorithms</w:t>
      </w:r>
    </w:p>
    <w:p>
      <w:pPr>
        <w:pStyle w:val="4"/>
        <w:spacing w:before="1"/>
        <w:rPr>
          <w:rFonts w:ascii="Times New Roman"/>
          <w:b/>
          <w:sz w:val="22"/>
        </w:rPr>
      </w:pPr>
    </w:p>
    <w:p>
      <w:pPr>
        <w:pStyle w:val="2"/>
        <w:spacing w:before="1" w:line="240" w:lineRule="auto"/>
        <w:ind w:left="150" w:right="532" w:firstLine="0"/>
      </w:pPr>
      <w:r>
        <w:t>You have a series of tasks in front of you. Complete them! Everyone should code on their own computer, but you are encouraged to talk to others, and seek help from each other and from the Professor/TA/LAs. Please submit your work in NYU Classes Assignment Section (Recitation2).</w:t>
      </w:r>
    </w:p>
    <w:p>
      <w:pPr>
        <w:pStyle w:val="4"/>
        <w:rPr>
          <w:rFonts w:ascii="Times New Roman"/>
          <w:sz w:val="26"/>
        </w:rPr>
      </w:pPr>
    </w:p>
    <w:p>
      <w:pPr>
        <w:pStyle w:val="4"/>
        <w:spacing w:before="2"/>
        <w:rPr>
          <w:rFonts w:ascii="Times New Roman"/>
          <w:sz w:val="22"/>
        </w:rPr>
      </w:pPr>
    </w:p>
    <w:p>
      <w:pPr>
        <w:spacing w:before="0"/>
        <w:ind w:left="150" w:right="0" w:firstLine="0"/>
        <w:jc w:val="left"/>
        <w:rPr>
          <w:rFonts w:ascii="Times New Roman"/>
          <w:sz w:val="24"/>
        </w:rPr>
      </w:pPr>
      <w:r>
        <w:rPr>
          <w:rFonts w:ascii="Times New Roman"/>
          <w:sz w:val="24"/>
        </w:rPr>
        <w:t>Important for this week:</w:t>
      </w:r>
    </w:p>
    <w:p>
      <w:pPr>
        <w:pStyle w:val="9"/>
        <w:numPr>
          <w:ilvl w:val="0"/>
          <w:numId w:val="1"/>
        </w:numPr>
        <w:tabs>
          <w:tab w:val="left" w:pos="839"/>
          <w:tab w:val="left" w:pos="840"/>
        </w:tabs>
        <w:spacing w:before="18" w:after="0" w:line="293" w:lineRule="exact"/>
        <w:ind w:left="840" w:right="0" w:hanging="360"/>
        <w:jc w:val="left"/>
        <w:rPr>
          <w:rFonts w:ascii="Times New Roman" w:hAnsi="Times New Roman"/>
          <w:sz w:val="24"/>
        </w:rPr>
      </w:pPr>
      <w:r>
        <w:rPr>
          <w:rFonts w:ascii="Times New Roman" w:hAnsi="Times New Roman"/>
          <w:sz w:val="24"/>
        </w:rPr>
        <w:t>Determine the tightest big O runtime for a given “iterative” code</w:t>
      </w:r>
      <w:r>
        <w:rPr>
          <w:rFonts w:ascii="Times New Roman" w:hAnsi="Times New Roman"/>
          <w:spacing w:val="-6"/>
          <w:sz w:val="24"/>
        </w:rPr>
        <w:t xml:space="preserve"> </w:t>
      </w:r>
      <w:r>
        <w:rPr>
          <w:rFonts w:ascii="Times New Roman" w:hAnsi="Times New Roman"/>
          <w:sz w:val="24"/>
        </w:rPr>
        <w:t>snippet;</w:t>
      </w:r>
    </w:p>
    <w:p>
      <w:pPr>
        <w:pStyle w:val="9"/>
        <w:numPr>
          <w:ilvl w:val="0"/>
          <w:numId w:val="1"/>
        </w:numPr>
        <w:tabs>
          <w:tab w:val="left" w:pos="839"/>
          <w:tab w:val="left" w:pos="840"/>
        </w:tabs>
        <w:spacing w:before="0" w:after="0" w:line="293" w:lineRule="exact"/>
        <w:ind w:left="840" w:right="0" w:hanging="360"/>
        <w:jc w:val="left"/>
        <w:rPr>
          <w:rFonts w:ascii="Times New Roman" w:hAnsi="Times New Roman"/>
          <w:sz w:val="24"/>
        </w:rPr>
      </w:pPr>
      <w:r>
        <w:rPr>
          <w:rFonts w:ascii="Times New Roman" w:hAnsi="Times New Roman"/>
          <w:sz w:val="24"/>
        </w:rPr>
        <w:t>Code under big O runtime</w:t>
      </w:r>
      <w:r>
        <w:rPr>
          <w:rFonts w:ascii="Times New Roman" w:hAnsi="Times New Roman"/>
          <w:spacing w:val="-1"/>
          <w:sz w:val="24"/>
        </w:rPr>
        <w:t xml:space="preserve"> </w:t>
      </w:r>
      <w:r>
        <w:rPr>
          <w:rFonts w:ascii="Times New Roman" w:hAnsi="Times New Roman"/>
          <w:sz w:val="24"/>
        </w:rPr>
        <w:t>restrictions;</w:t>
      </w:r>
    </w:p>
    <w:p>
      <w:pPr>
        <w:pStyle w:val="9"/>
        <w:numPr>
          <w:ilvl w:val="0"/>
          <w:numId w:val="1"/>
        </w:numPr>
        <w:tabs>
          <w:tab w:val="left" w:pos="839"/>
          <w:tab w:val="left" w:pos="840"/>
        </w:tabs>
        <w:spacing w:before="0" w:after="0" w:line="293" w:lineRule="exact"/>
        <w:ind w:left="840" w:right="0" w:hanging="360"/>
        <w:jc w:val="left"/>
        <w:rPr>
          <w:rFonts w:ascii="Times New Roman" w:hAnsi="Times New Roman"/>
          <w:sz w:val="24"/>
        </w:rPr>
      </w:pPr>
      <w:r>
        <w:rPr>
          <w:rFonts w:ascii="Times New Roman" w:hAnsi="Times New Roman"/>
          <w:sz w:val="24"/>
        </w:rPr>
        <w:t>Know what is space</w:t>
      </w:r>
      <w:r>
        <w:rPr>
          <w:rFonts w:ascii="Times New Roman" w:hAnsi="Times New Roman"/>
          <w:spacing w:val="-4"/>
          <w:sz w:val="24"/>
        </w:rPr>
        <w:t xml:space="preserve"> </w:t>
      </w:r>
      <w:r>
        <w:rPr>
          <w:rFonts w:ascii="Times New Roman" w:hAnsi="Times New Roman"/>
          <w:sz w:val="24"/>
        </w:rPr>
        <w:t>complexity;</w:t>
      </w:r>
    </w:p>
    <w:p>
      <w:pPr>
        <w:pStyle w:val="4"/>
        <w:spacing w:before="4"/>
        <w:rPr>
          <w:rFonts w:ascii="Times New Roman"/>
          <w:sz w:val="31"/>
        </w:rPr>
      </w:pPr>
    </w:p>
    <w:p>
      <w:pPr>
        <w:pStyle w:val="3"/>
        <w:rPr>
          <w:u w:val="none"/>
        </w:rPr>
      </w:pPr>
      <w:r>
        <w:rPr>
          <w:u w:val="single"/>
        </w:rPr>
        <w:t xml:space="preserve">Question 1 (Theory) </w:t>
      </w:r>
      <w:r>
        <w:rPr>
          <w:rFonts w:ascii="Palatino Linotype"/>
          <w:u w:val="single"/>
        </w:rPr>
        <w:t>- just making sure you understand the Big-O definition</w:t>
      </w:r>
      <w:r>
        <w:rPr>
          <w:u w:val="single"/>
        </w:rPr>
        <w:t>:</w:t>
      </w:r>
    </w:p>
    <w:p>
      <w:pPr>
        <w:spacing w:before="247"/>
        <w:ind w:left="120" w:right="0" w:firstLine="0"/>
        <w:jc w:val="left"/>
        <w:rPr>
          <w:rFonts w:hint="eastAsia" w:eastAsia="宋体"/>
          <w:sz w:val="20"/>
          <w:vertAlign w:val="baseline"/>
          <w:lang w:val="en-US" w:eastAsia="zh-CN"/>
        </w:rPr>
      </w:pPr>
      <w:r>
        <w:rPr>
          <w:sz w:val="20"/>
        </w:rPr>
        <w:t xml:space="preserve">1: Prove that running time </w:t>
      </w:r>
      <w:r>
        <w:rPr>
          <w:rFonts w:hint="eastAsia" w:eastAsia="宋体"/>
          <w:sz w:val="20"/>
          <w:lang w:val="en-US" w:eastAsia="zh-CN"/>
        </w:rPr>
        <w:t>T(n) = n</w:t>
      </w:r>
      <w:r>
        <w:rPr>
          <w:rFonts w:hint="eastAsia" w:eastAsia="宋体"/>
          <w:sz w:val="20"/>
          <w:vertAlign w:val="superscript"/>
          <w:lang w:val="en-US" w:eastAsia="zh-CN"/>
        </w:rPr>
        <w:t>2</w:t>
      </w:r>
      <w:r>
        <w:rPr>
          <w:rFonts w:hint="eastAsia" w:eastAsia="宋体"/>
          <w:sz w:val="20"/>
          <w:vertAlign w:val="baseline"/>
          <w:lang w:val="en-US" w:eastAsia="zh-CN"/>
        </w:rPr>
        <w:t xml:space="preserve"> + 20n + 1 is O(n</w:t>
      </w:r>
      <w:r>
        <w:rPr>
          <w:rFonts w:hint="eastAsia" w:eastAsia="宋体"/>
          <w:sz w:val="20"/>
          <w:vertAlign w:val="superscript"/>
          <w:lang w:val="en-US" w:eastAsia="zh-CN"/>
        </w:rPr>
        <w:t>2</w:t>
      </w:r>
      <w:r>
        <w:rPr>
          <w:rFonts w:hint="eastAsia" w:eastAsia="宋体"/>
          <w:sz w:val="20"/>
          <w:vertAlign w:val="baseline"/>
          <w:lang w:val="en-US" w:eastAsia="zh-CN"/>
        </w:rPr>
        <w:t>)</w:t>
      </w:r>
    </w:p>
    <w:p>
      <w:pPr>
        <w:spacing w:before="247"/>
        <w:ind w:left="120" w:right="0" w:firstLine="0"/>
        <w:jc w:val="left"/>
        <w:rPr>
          <w:rFonts w:hint="eastAsia" w:eastAsia="宋体"/>
          <w:sz w:val="20"/>
          <w:vertAlign w:val="baseline"/>
          <w:lang w:val="en-US" w:eastAsia="zh-CN"/>
        </w:rPr>
      </w:pPr>
      <w:r>
        <w:rPr>
          <w:rFonts w:hint="eastAsia" w:eastAsia="宋体"/>
          <w:sz w:val="20"/>
          <w:vertAlign w:val="baseline"/>
          <w:lang w:val="en-US" w:eastAsia="zh-CN"/>
        </w:rPr>
        <w:t>When n = 20, 20n = n</w:t>
      </w:r>
      <w:r>
        <w:rPr>
          <w:rFonts w:hint="eastAsia" w:eastAsia="宋体"/>
          <w:sz w:val="20"/>
          <w:vertAlign w:val="superscript"/>
          <w:lang w:val="en-US" w:eastAsia="zh-CN"/>
        </w:rPr>
        <w:t>2</w:t>
      </w:r>
      <w:r>
        <w:rPr>
          <w:rFonts w:hint="eastAsia" w:eastAsia="宋体"/>
          <w:sz w:val="20"/>
          <w:vertAlign w:val="baseline"/>
          <w:lang w:val="en-US" w:eastAsia="zh-CN"/>
        </w:rPr>
        <w:t xml:space="preserve">, so </w:t>
      </w:r>
      <w:r>
        <w:rPr>
          <w:rFonts w:hint="eastAsia" w:eastAsia="宋体"/>
          <w:sz w:val="20"/>
          <w:lang w:val="en-US" w:eastAsia="zh-CN"/>
        </w:rPr>
        <w:t>n</w:t>
      </w:r>
      <w:r>
        <w:rPr>
          <w:rFonts w:hint="eastAsia" w:eastAsia="宋体"/>
          <w:sz w:val="20"/>
          <w:vertAlign w:val="superscript"/>
          <w:lang w:val="en-US" w:eastAsia="zh-CN"/>
        </w:rPr>
        <w:t>2</w:t>
      </w:r>
      <w:r>
        <w:rPr>
          <w:rFonts w:hint="eastAsia" w:eastAsia="宋体"/>
          <w:sz w:val="20"/>
          <w:vertAlign w:val="baseline"/>
          <w:lang w:val="en-US" w:eastAsia="zh-CN"/>
        </w:rPr>
        <w:t xml:space="preserve"> + 20n + 1 = 2n</w:t>
      </w:r>
      <w:r>
        <w:rPr>
          <w:rFonts w:hint="eastAsia" w:eastAsia="宋体"/>
          <w:sz w:val="20"/>
          <w:vertAlign w:val="superscript"/>
          <w:lang w:val="en-US" w:eastAsia="zh-CN"/>
        </w:rPr>
        <w:t>2</w:t>
      </w:r>
      <w:r>
        <w:rPr>
          <w:rFonts w:hint="eastAsia" w:eastAsia="宋体"/>
          <w:sz w:val="20"/>
          <w:vertAlign w:val="baseline"/>
          <w:lang w:val="en-US" w:eastAsia="zh-CN"/>
        </w:rPr>
        <w:t xml:space="preserve"> + 1 &lt; 3n</w:t>
      </w:r>
      <w:r>
        <w:rPr>
          <w:rFonts w:hint="eastAsia" w:eastAsia="宋体"/>
          <w:sz w:val="20"/>
          <w:vertAlign w:val="superscript"/>
          <w:lang w:val="en-US" w:eastAsia="zh-CN"/>
        </w:rPr>
        <w:t>2</w:t>
      </w:r>
      <w:r>
        <w:rPr>
          <w:rFonts w:hint="eastAsia" w:eastAsia="宋体"/>
          <w:sz w:val="20"/>
          <w:vertAlign w:val="baseline"/>
          <w:lang w:val="en-US" w:eastAsia="zh-CN"/>
        </w:rPr>
        <w:t xml:space="preserve">, </w:t>
      </w:r>
    </w:p>
    <w:p>
      <w:pPr>
        <w:spacing w:before="247"/>
        <w:ind w:left="120" w:right="0" w:firstLine="0"/>
        <w:jc w:val="left"/>
        <w:rPr>
          <w:rFonts w:hint="default" w:eastAsia="宋体"/>
          <w:sz w:val="20"/>
          <w:vertAlign w:val="baseline"/>
          <w:lang w:val="en-US" w:eastAsia="zh-CN"/>
        </w:rPr>
      </w:pPr>
      <w:r>
        <w:rPr>
          <w:rFonts w:hint="eastAsia" w:eastAsia="宋体"/>
          <w:sz w:val="20"/>
          <w:vertAlign w:val="baseline"/>
          <w:lang w:val="en-US" w:eastAsia="zh-CN"/>
        </w:rPr>
        <w:t>So,for n &gt;=20, 20n &lt;= n</w:t>
      </w:r>
      <w:r>
        <w:rPr>
          <w:rFonts w:hint="eastAsia" w:eastAsia="宋体"/>
          <w:sz w:val="20"/>
          <w:vertAlign w:val="superscript"/>
          <w:lang w:val="en-US" w:eastAsia="zh-CN"/>
        </w:rPr>
        <w:t>2</w:t>
      </w:r>
      <w:r>
        <w:rPr>
          <w:rFonts w:hint="eastAsia" w:eastAsia="宋体"/>
          <w:sz w:val="20"/>
          <w:vertAlign w:val="baseline"/>
          <w:lang w:val="en-US" w:eastAsia="zh-CN"/>
        </w:rPr>
        <w:t>, n</w:t>
      </w:r>
      <w:r>
        <w:rPr>
          <w:rFonts w:hint="eastAsia" w:eastAsia="宋体"/>
          <w:sz w:val="20"/>
          <w:vertAlign w:val="superscript"/>
          <w:lang w:val="en-US" w:eastAsia="zh-CN"/>
        </w:rPr>
        <w:t>2</w:t>
      </w:r>
      <w:r>
        <w:rPr>
          <w:rFonts w:hint="eastAsia" w:eastAsia="宋体"/>
          <w:sz w:val="20"/>
          <w:vertAlign w:val="baseline"/>
          <w:lang w:val="en-US" w:eastAsia="zh-CN"/>
        </w:rPr>
        <w:t xml:space="preserve"> + 20n + 1 &lt; 3n</w:t>
      </w:r>
      <w:r>
        <w:rPr>
          <w:rFonts w:hint="eastAsia" w:eastAsia="宋体"/>
          <w:sz w:val="20"/>
          <w:vertAlign w:val="superscript"/>
          <w:lang w:val="en-US" w:eastAsia="zh-CN"/>
        </w:rPr>
        <w:t>2</w:t>
      </w:r>
      <w:r>
        <w:rPr>
          <w:rFonts w:hint="eastAsia" w:eastAsia="宋体"/>
          <w:sz w:val="20"/>
          <w:vertAlign w:val="baseline"/>
          <w:lang w:val="en-US" w:eastAsia="zh-CN"/>
        </w:rPr>
        <w:t>, so we could say T(n) is O(n</w:t>
      </w:r>
      <w:r>
        <w:rPr>
          <w:rFonts w:hint="eastAsia" w:eastAsia="宋体"/>
          <w:sz w:val="20"/>
          <w:vertAlign w:val="superscript"/>
          <w:lang w:val="en-US" w:eastAsia="zh-CN"/>
        </w:rPr>
        <w:t>2</w:t>
      </w:r>
      <w:r>
        <w:rPr>
          <w:rFonts w:hint="eastAsia" w:eastAsia="宋体"/>
          <w:sz w:val="20"/>
          <w:vertAlign w:val="baseline"/>
          <w:lang w:val="en-US" w:eastAsia="zh-CN"/>
        </w:rPr>
        <w:t>)</w:t>
      </w:r>
    </w:p>
    <w:p>
      <w:pPr>
        <w:pStyle w:val="4"/>
        <w:rPr>
          <w:rFonts w:ascii="Cambria Math"/>
          <w:sz w:val="25"/>
        </w:rPr>
      </w:pPr>
    </w:p>
    <w:p>
      <w:pPr>
        <w:spacing w:before="0"/>
        <w:ind w:left="119" w:right="0" w:firstLine="0"/>
        <w:jc w:val="left"/>
        <w:rPr>
          <w:rFonts w:hint="eastAsia" w:eastAsia="宋体"/>
          <w:sz w:val="20"/>
          <w:vertAlign w:val="baseline"/>
          <w:lang w:val="en-US" w:eastAsia="zh-CN"/>
        </w:rPr>
      </w:pPr>
      <w:r>
        <w:rPr>
          <w:sz w:val="20"/>
        </w:rPr>
        <w:t xml:space="preserve">2: Prove that running time </w:t>
      </w:r>
      <w:r>
        <w:rPr>
          <w:rFonts w:hint="eastAsia" w:eastAsia="宋体"/>
          <w:sz w:val="20"/>
          <w:lang w:val="en-US" w:eastAsia="zh-CN"/>
        </w:rPr>
        <w:t>T(n) = n</w:t>
      </w:r>
      <w:r>
        <w:rPr>
          <w:rFonts w:hint="eastAsia" w:eastAsia="宋体"/>
          <w:sz w:val="20"/>
          <w:vertAlign w:val="superscript"/>
          <w:lang w:val="en-US" w:eastAsia="zh-CN"/>
        </w:rPr>
        <w:t>2</w:t>
      </w:r>
      <w:r>
        <w:rPr>
          <w:rFonts w:hint="eastAsia" w:eastAsia="宋体"/>
          <w:sz w:val="20"/>
          <w:vertAlign w:val="baseline"/>
          <w:lang w:val="en-US" w:eastAsia="zh-CN"/>
        </w:rPr>
        <w:t xml:space="preserve"> + 20n + 1 is not O(n)</w:t>
      </w:r>
    </w:p>
    <w:p>
      <w:pPr>
        <w:spacing w:before="0"/>
        <w:ind w:right="0" w:firstLine="200" w:firstLineChars="100"/>
        <w:jc w:val="left"/>
        <w:rPr>
          <w:rFonts w:hint="eastAsia" w:eastAsia="宋体"/>
          <w:sz w:val="20"/>
          <w:vertAlign w:val="baseline"/>
          <w:lang w:val="en-US" w:eastAsia="zh-CN"/>
        </w:rPr>
      </w:pPr>
      <w:r>
        <w:rPr>
          <w:rFonts w:hint="eastAsia" w:eastAsia="宋体"/>
          <w:sz w:val="20"/>
          <w:vertAlign w:val="baseline"/>
          <w:lang w:val="en-US" w:eastAsia="zh-CN"/>
        </w:rPr>
        <w:t>Although when n=1, T(n) = 22n, but for n &gt; 1, n</w:t>
      </w:r>
      <w:r>
        <w:rPr>
          <w:rFonts w:hint="eastAsia" w:eastAsia="宋体"/>
          <w:sz w:val="20"/>
          <w:vertAlign w:val="superscript"/>
          <w:lang w:val="en-US" w:eastAsia="zh-CN"/>
        </w:rPr>
        <w:t>2</w:t>
      </w:r>
      <w:r>
        <w:rPr>
          <w:rFonts w:hint="eastAsia" w:eastAsia="宋体"/>
          <w:sz w:val="20"/>
          <w:vertAlign w:val="baseline"/>
          <w:lang w:val="en-US" w:eastAsia="zh-CN"/>
        </w:rPr>
        <w:t xml:space="preserve"> &gt; n, </w:t>
      </w:r>
      <w:r>
        <w:rPr>
          <w:rFonts w:hint="eastAsia" w:eastAsia="宋体"/>
          <w:sz w:val="20"/>
          <w:lang w:val="en-US" w:eastAsia="zh-CN"/>
        </w:rPr>
        <w:t>n</w:t>
      </w:r>
      <w:r>
        <w:rPr>
          <w:rFonts w:hint="eastAsia" w:eastAsia="宋体"/>
          <w:sz w:val="20"/>
          <w:vertAlign w:val="superscript"/>
          <w:lang w:val="en-US" w:eastAsia="zh-CN"/>
        </w:rPr>
        <w:t>2</w:t>
      </w:r>
      <w:r>
        <w:rPr>
          <w:rFonts w:hint="eastAsia" w:eastAsia="宋体"/>
          <w:sz w:val="20"/>
          <w:vertAlign w:val="baseline"/>
          <w:lang w:val="en-US" w:eastAsia="zh-CN"/>
        </w:rPr>
        <w:t xml:space="preserve"> + 20n + 1 &gt; 22n.</w:t>
      </w:r>
    </w:p>
    <w:p>
      <w:pPr>
        <w:spacing w:before="0"/>
        <w:ind w:right="0" w:firstLine="200" w:firstLineChars="100"/>
        <w:jc w:val="left"/>
        <w:rPr>
          <w:rFonts w:hint="default" w:eastAsia="宋体"/>
          <w:sz w:val="20"/>
          <w:vertAlign w:val="baseline"/>
          <w:lang w:val="en-US" w:eastAsia="zh-CN"/>
        </w:rPr>
      </w:pPr>
      <w:r>
        <w:rPr>
          <w:rFonts w:hint="eastAsia" w:eastAsia="宋体"/>
          <w:sz w:val="20"/>
          <w:vertAlign w:val="baseline"/>
          <w:lang w:val="en-US" w:eastAsia="zh-CN"/>
        </w:rPr>
        <w:t>Thus we could determine T(n) is not O(n).</w:t>
      </w:r>
    </w:p>
    <w:p>
      <w:pPr>
        <w:pStyle w:val="4"/>
        <w:spacing w:before="9"/>
        <w:rPr>
          <w:rFonts w:ascii="Cambria Math"/>
          <w:sz w:val="32"/>
        </w:rPr>
      </w:pPr>
    </w:p>
    <w:p>
      <w:pPr>
        <w:pStyle w:val="3"/>
        <w:rPr>
          <w:u w:val="none"/>
        </w:rPr>
      </w:pPr>
      <w:r>
        <w:rPr>
          <w:w w:val="105"/>
          <w:u w:val="single"/>
        </w:rPr>
        <w:t>Question 2 (Code snippet analysis):</w:t>
      </w:r>
    </w:p>
    <w:p>
      <w:pPr>
        <w:pStyle w:val="4"/>
        <w:spacing w:before="5"/>
        <w:rPr>
          <w:rFonts w:ascii="Calibri"/>
          <w:b/>
          <w:sz w:val="12"/>
        </w:rPr>
      </w:pPr>
    </w:p>
    <w:p>
      <w:pPr>
        <w:spacing w:before="109" w:line="420" w:lineRule="auto"/>
        <w:ind w:left="119" w:right="532" w:firstLine="600"/>
        <w:jc w:val="left"/>
        <w:rPr>
          <w:sz w:val="20"/>
        </w:rPr>
      </w:pPr>
      <w:r>
        <w:rPr>
          <w:color w:val="212121"/>
          <w:w w:val="105"/>
          <w:sz w:val="20"/>
        </w:rPr>
        <w:t>Determine the tightest big O runtime for each of the following code fragment: Fragment1:</w:t>
      </w:r>
    </w:p>
    <w:p>
      <w:pPr>
        <w:pStyle w:val="4"/>
        <w:spacing w:before="4"/>
        <w:rPr>
          <w:sz w:val="9"/>
        </w:rPr>
      </w:pPr>
    </w:p>
    <w:tbl>
      <w:tblPr>
        <w:tblStyle w:val="6"/>
        <w:tblW w:w="0" w:type="auto"/>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97"/>
        <w:gridCol w:w="99"/>
        <w:gridCol w:w="346"/>
        <w:gridCol w:w="6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37" w:type="dxa"/>
            <w:gridSpan w:val="4"/>
            <w:tcBorders>
              <w:left w:val="single" w:color="6CE26C" w:sz="18" w:space="0"/>
            </w:tcBorders>
          </w:tcPr>
          <w:p>
            <w:pPr>
              <w:pStyle w:val="10"/>
              <w:rPr>
                <w:sz w:val="17"/>
              </w:rPr>
            </w:pPr>
            <w:r>
              <w:rPr>
                <w:color w:val="5C5C5C"/>
                <w:w w:val="105"/>
                <w:sz w:val="17"/>
              </w:rPr>
              <w:t xml:space="preserve">1. </w:t>
            </w:r>
            <w:r>
              <w:rPr>
                <w:b/>
                <w:color w:val="006699"/>
                <w:w w:val="105"/>
                <w:sz w:val="17"/>
              </w:rPr>
              <w:t xml:space="preserve">def </w:t>
            </w:r>
            <w:r>
              <w:rPr>
                <w:w w:val="105"/>
                <w:sz w:val="17"/>
              </w:rPr>
              <w:t>func1(N):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1597" w:type="dxa"/>
            <w:tcBorders>
              <w:left w:val="single" w:color="6CE26C" w:sz="18" w:space="0"/>
            </w:tcBorders>
            <w:shd w:val="clear" w:color="auto" w:fill="F8F8F8"/>
          </w:tcPr>
          <w:p>
            <w:pPr>
              <w:pStyle w:val="10"/>
              <w:tabs>
                <w:tab w:val="left" w:pos="805"/>
              </w:tabs>
              <w:ind w:right="-29"/>
              <w:rPr>
                <w:b/>
                <w:sz w:val="17"/>
              </w:rPr>
            </w:pPr>
            <w:r>
              <w:rPr>
                <w:color w:val="5C5C5C"/>
                <w:w w:val="105"/>
                <w:sz w:val="17"/>
              </w:rPr>
              <w:t>2.</w:t>
            </w:r>
            <w:r>
              <w:rPr>
                <w:color w:val="5C5C5C"/>
                <w:w w:val="105"/>
                <w:sz w:val="17"/>
              </w:rPr>
              <w:tab/>
            </w:r>
            <w:r>
              <w:rPr>
                <w:b/>
                <w:color w:val="006699"/>
                <w:w w:val="105"/>
                <w:sz w:val="17"/>
              </w:rPr>
              <w:t xml:space="preserve">for </w:t>
            </w:r>
            <w:r>
              <w:rPr>
                <w:w w:val="105"/>
                <w:sz w:val="17"/>
              </w:rPr>
              <w:t>i</w:t>
            </w:r>
            <w:r>
              <w:rPr>
                <w:spacing w:val="3"/>
                <w:w w:val="105"/>
                <w:sz w:val="17"/>
              </w:rPr>
              <w:t xml:space="preserve"> </w:t>
            </w:r>
            <w:r>
              <w:rPr>
                <w:b/>
                <w:color w:val="006699"/>
                <w:spacing w:val="-5"/>
                <w:w w:val="105"/>
                <w:sz w:val="17"/>
              </w:rPr>
              <w:t>in</w:t>
            </w:r>
          </w:p>
        </w:tc>
        <w:tc>
          <w:tcPr>
            <w:tcW w:w="99" w:type="dxa"/>
            <w:shd w:val="clear" w:color="auto" w:fill="F8F8F8"/>
          </w:tcPr>
          <w:p>
            <w:pPr>
              <w:pStyle w:val="10"/>
              <w:spacing w:before="0" w:line="240" w:lineRule="auto"/>
              <w:ind w:left="0"/>
              <w:rPr>
                <w:rFonts w:ascii="Times New Roman"/>
                <w:sz w:val="14"/>
              </w:rPr>
            </w:pPr>
          </w:p>
        </w:tc>
        <w:tc>
          <w:tcPr>
            <w:tcW w:w="7041" w:type="dxa"/>
            <w:gridSpan w:val="2"/>
            <w:shd w:val="clear" w:color="auto" w:fill="F8F8F8"/>
          </w:tcPr>
          <w:p>
            <w:pPr>
              <w:pStyle w:val="10"/>
              <w:ind w:left="22"/>
              <w:rPr>
                <w:sz w:val="17"/>
              </w:rPr>
            </w:pPr>
            <w:r>
              <w:rPr>
                <w:w w:val="105"/>
                <w:sz w:val="17"/>
              </w:rPr>
              <w:t>range(N):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1597" w:type="dxa"/>
            <w:tcBorders>
              <w:left w:val="single" w:color="6CE26C" w:sz="18" w:space="0"/>
            </w:tcBorders>
          </w:tcPr>
          <w:p>
            <w:pPr>
              <w:pStyle w:val="10"/>
              <w:tabs>
                <w:tab w:val="left" w:pos="1201"/>
              </w:tabs>
              <w:rPr>
                <w:b/>
                <w:sz w:val="17"/>
              </w:rPr>
            </w:pPr>
            <w:r>
              <w:rPr>
                <w:color w:val="5C5C5C"/>
                <w:w w:val="105"/>
                <w:sz w:val="17"/>
              </w:rPr>
              <w:t>3.</w:t>
            </w:r>
            <w:r>
              <w:rPr>
                <w:color w:val="5C5C5C"/>
                <w:w w:val="105"/>
                <w:sz w:val="17"/>
              </w:rPr>
              <w:tab/>
            </w:r>
            <w:r>
              <w:rPr>
                <w:b/>
                <w:color w:val="006699"/>
                <w:w w:val="105"/>
                <w:sz w:val="17"/>
              </w:rPr>
              <w:t>for</w:t>
            </w:r>
          </w:p>
        </w:tc>
        <w:tc>
          <w:tcPr>
            <w:tcW w:w="99" w:type="dxa"/>
          </w:tcPr>
          <w:p>
            <w:pPr>
              <w:pStyle w:val="10"/>
              <w:spacing w:before="0" w:line="240" w:lineRule="auto"/>
              <w:ind w:left="0"/>
              <w:rPr>
                <w:rFonts w:ascii="Times New Roman"/>
                <w:sz w:val="14"/>
              </w:rPr>
            </w:pPr>
          </w:p>
        </w:tc>
        <w:tc>
          <w:tcPr>
            <w:tcW w:w="346" w:type="dxa"/>
          </w:tcPr>
          <w:p>
            <w:pPr>
              <w:pStyle w:val="10"/>
              <w:ind w:left="121"/>
              <w:rPr>
                <w:b/>
                <w:sz w:val="17"/>
              </w:rPr>
            </w:pPr>
            <w:r>
              <w:rPr>
                <w:b/>
                <w:color w:val="006699"/>
                <w:w w:val="105"/>
                <w:sz w:val="17"/>
              </w:rPr>
              <w:t>in</w:t>
            </w:r>
          </w:p>
        </w:tc>
        <w:tc>
          <w:tcPr>
            <w:tcW w:w="6695" w:type="dxa"/>
          </w:tcPr>
          <w:p>
            <w:pPr>
              <w:pStyle w:val="10"/>
              <w:ind w:left="72"/>
              <w:rPr>
                <w:sz w:val="17"/>
              </w:rPr>
            </w:pPr>
            <w:r>
              <w:rPr>
                <w:w w:val="105"/>
                <w:sz w:val="17"/>
              </w:rPr>
              <w:t>range(N, 0,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37" w:type="dxa"/>
            <w:gridSpan w:val="4"/>
            <w:tcBorders>
              <w:left w:val="single" w:color="6CE26C" w:sz="18" w:space="0"/>
            </w:tcBorders>
            <w:shd w:val="clear" w:color="auto" w:fill="F8F8F8"/>
          </w:tcPr>
          <w:p>
            <w:pPr>
              <w:pStyle w:val="10"/>
              <w:tabs>
                <w:tab w:val="left" w:pos="1597"/>
              </w:tabs>
              <w:spacing w:before="7" w:line="184" w:lineRule="exact"/>
              <w:rPr>
                <w:sz w:val="17"/>
              </w:rPr>
            </w:pPr>
            <w:r>
              <w:rPr>
                <w:color w:val="5C5C5C"/>
                <w:w w:val="105"/>
                <w:sz w:val="17"/>
              </w:rPr>
              <w:t>4.</w:t>
            </w:r>
            <w:r>
              <w:rPr>
                <w:color w:val="5C5C5C"/>
                <w:w w:val="105"/>
                <w:sz w:val="17"/>
              </w:rPr>
              <w:tab/>
            </w:r>
            <w:r>
              <w:rPr>
                <w:b/>
                <w:color w:val="006699"/>
                <w:w w:val="105"/>
                <w:sz w:val="17"/>
              </w:rPr>
              <w:t>print</w:t>
            </w:r>
            <w:r>
              <w:rPr>
                <w:w w:val="105"/>
                <w:sz w:val="17"/>
              </w:rPr>
              <w:t>(</w:t>
            </w:r>
            <w:r>
              <w:rPr>
                <w:color w:val="0000FF"/>
                <w:w w:val="105"/>
                <w:sz w:val="17"/>
              </w:rPr>
              <w:t>"hi"</w:t>
            </w:r>
            <w:r>
              <w:rPr>
                <w:w w:val="105"/>
                <w:sz w:val="17"/>
              </w:rPr>
              <w:t>)</w:t>
            </w:r>
          </w:p>
        </w:tc>
      </w:tr>
    </w:tbl>
    <w:p>
      <w:pPr>
        <w:pStyle w:val="4"/>
        <w:spacing w:before="11"/>
        <w:rPr>
          <w:sz w:val="23"/>
        </w:rPr>
      </w:pPr>
    </w:p>
    <w:p>
      <w:pPr>
        <w:spacing w:before="0"/>
        <w:ind w:left="120" w:right="0" w:firstLine="0"/>
        <w:jc w:val="left"/>
        <w:rPr>
          <w:sz w:val="20"/>
        </w:rPr>
      </w:pPr>
      <w:r>
        <w:rPr>
          <w:w w:val="105"/>
          <w:sz w:val="20"/>
        </w:rPr>
        <w:t>Fragment2:</w:t>
      </w:r>
    </w:p>
    <w:p>
      <w:pPr>
        <w:pStyle w:val="4"/>
        <w:spacing w:before="11"/>
        <w:rPr>
          <w:sz w:val="18"/>
        </w:rPr>
      </w:pPr>
      <w:r>
        <w:pict>
          <v:group id="_x0000_s1030" o:spid="_x0000_s1030" o:spt="203" style="position:absolute;left:0pt;margin-left:86.4pt;margin-top:13.95pt;height:95.05pt;width:438pt;mso-position-horizontal-relative:page;mso-wrap-distance-bottom:0pt;mso-wrap-distance-top:0pt;z-index:-251642880;mso-width-relative:page;mso-height-relative:page;" coordorigin="1728,279" coordsize="8760,1901">
            <o:lock v:ext="edit"/>
            <v:line id="_x0000_s1031" o:spid="_x0000_s1031" o:spt="20" style="position:absolute;left:1750;top:279;height:212;width:0;" stroked="t" coordsize="21600,21600">
              <v:path arrowok="t"/>
              <v:fill focussize="0,0"/>
              <v:stroke weight="2.16pt" color="#6CE26C"/>
              <v:imagedata o:title=""/>
              <o:lock v:ext="edit"/>
            </v:line>
            <v:rect id="_x0000_s1032" o:spid="_x0000_s1032" o:spt="1" style="position:absolute;left:1771;top:490;height:212;width:8717;" fillcolor="#F8F8F8" filled="t" stroked="f" coordsize="21600,21600">
              <v:path/>
              <v:fill on="t" focussize="0,0"/>
              <v:stroke on="f"/>
              <v:imagedata o:title=""/>
              <o:lock v:ext="edit"/>
            </v:rect>
            <v:line id="_x0000_s1033" o:spid="_x0000_s1033" o:spt="20" style="position:absolute;left:1750;top:491;height:211;width:0;" stroked="t" coordsize="21600,21600">
              <v:path arrowok="t"/>
              <v:fill focussize="0,0"/>
              <v:stroke weight="2.16pt" color="#6CE26C"/>
              <v:imagedata o:title=""/>
              <o:lock v:ext="edit"/>
            </v:line>
            <v:line id="_x0000_s1034" o:spid="_x0000_s1034" o:spt="20" style="position:absolute;left:1750;top:702;height:211;width:0;" stroked="t" coordsize="21600,21600">
              <v:path arrowok="t"/>
              <v:fill focussize="0,0"/>
              <v:stroke weight="2.16pt" color="#6CE26C"/>
              <v:imagedata o:title=""/>
              <o:lock v:ext="edit"/>
            </v:line>
            <v:rect id="_x0000_s1035" o:spid="_x0000_s1035" o:spt="1" style="position:absolute;left:1771;top:912;height:212;width:8717;" fillcolor="#F8F8F8" filled="t" stroked="f" coordsize="21600,21600">
              <v:path/>
              <v:fill on="t" focussize="0,0"/>
              <v:stroke on="f"/>
              <v:imagedata o:title=""/>
              <o:lock v:ext="edit"/>
            </v:rect>
            <v:line id="_x0000_s1036" o:spid="_x0000_s1036" o:spt="20" style="position:absolute;left:1750;top:913;height:211;width:0;" stroked="t" coordsize="21600,21600">
              <v:path arrowok="t"/>
              <v:fill focussize="0,0"/>
              <v:stroke weight="2.16pt" color="#6CE26C"/>
              <v:imagedata o:title=""/>
              <o:lock v:ext="edit"/>
            </v:line>
            <v:line id="_x0000_s1037" o:spid="_x0000_s1037" o:spt="20" style="position:absolute;left:1750;top:1124;height:211;width:0;" stroked="t" coordsize="21600,21600">
              <v:path arrowok="t"/>
              <v:fill focussize="0,0"/>
              <v:stroke weight="2.16pt" color="#6CE26C"/>
              <v:imagedata o:title=""/>
              <o:lock v:ext="edit"/>
            </v:line>
            <v:rect id="_x0000_s1038" o:spid="_x0000_s1038" o:spt="1" style="position:absolute;left:1771;top:1335;height:212;width:8717;" fillcolor="#F8F8F8" filled="t" stroked="f" coordsize="21600,21600">
              <v:path/>
              <v:fill on="t" focussize="0,0"/>
              <v:stroke on="f"/>
              <v:imagedata o:title=""/>
              <o:lock v:ext="edit"/>
            </v:rect>
            <v:line id="_x0000_s1039" o:spid="_x0000_s1039" o:spt="20" style="position:absolute;left:1750;top:1335;height:212;width:0;" stroked="t" coordsize="21600,21600">
              <v:path arrowok="t"/>
              <v:fill focussize="0,0"/>
              <v:stroke weight="2.16pt" color="#6CE26C"/>
              <v:imagedata o:title=""/>
              <o:lock v:ext="edit"/>
            </v:line>
            <v:line id="_x0000_s1040" o:spid="_x0000_s1040" o:spt="20" style="position:absolute;left:1750;top:1547;height:211;width:0;" stroked="t" coordsize="21600,21600">
              <v:path arrowok="t"/>
              <v:fill focussize="0,0"/>
              <v:stroke weight="2.16pt" color="#6CE26C"/>
              <v:imagedata o:title=""/>
              <o:lock v:ext="edit"/>
            </v:line>
            <v:rect id="_x0000_s1041" o:spid="_x0000_s1041" o:spt="1" style="position:absolute;left:1771;top:1757;height:212;width:8717;" fillcolor="#F8F8F8" filled="t" stroked="f" coordsize="21600,21600">
              <v:path/>
              <v:fill on="t" focussize="0,0"/>
              <v:stroke on="f"/>
              <v:imagedata o:title=""/>
              <o:lock v:ext="edit"/>
            </v:rect>
            <v:line id="_x0000_s1042" o:spid="_x0000_s1042" o:spt="20" style="position:absolute;left:1750;top:1758;height:211;width:0;" stroked="t" coordsize="21600,21600">
              <v:path arrowok="t"/>
              <v:fill focussize="0,0"/>
              <v:stroke weight="2.16pt" color="#6CE26C"/>
              <v:imagedata o:title=""/>
              <o:lock v:ext="edit"/>
            </v:line>
            <v:line id="_x0000_s1043" o:spid="_x0000_s1043" o:spt="20" style="position:absolute;left:1750;top:1969;height:211;width:0;" stroked="t" coordsize="21600,21600">
              <v:path arrowok="t"/>
              <v:fill focussize="0,0"/>
              <v:stroke weight="2.16pt" color="#6CE26C"/>
              <v:imagedata o:title=""/>
              <o:lock v:ext="edit"/>
            </v:line>
            <v:shape id="_x0000_s1044" o:spid="_x0000_s1044" o:spt="202" type="#_x0000_t202" style="position:absolute;left:1800;top:310;height:178;width:1667;"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color w:val="5C5C5C"/>
                        <w:w w:val="105"/>
                        <w:sz w:val="17"/>
                      </w:rPr>
                      <w:t xml:space="preserve">1. </w:t>
                    </w:r>
                    <w:r>
                      <w:rPr>
                        <w:rFonts w:ascii="Consolas"/>
                        <w:b/>
                        <w:color w:val="006699"/>
                        <w:w w:val="105"/>
                        <w:sz w:val="17"/>
                      </w:rPr>
                      <w:t xml:space="preserve">def </w:t>
                    </w:r>
                    <w:r>
                      <w:rPr>
                        <w:rFonts w:ascii="Consolas"/>
                        <w:w w:val="105"/>
                        <w:sz w:val="17"/>
                      </w:rPr>
                      <w:t>func2(N):</w:t>
                    </w:r>
                  </w:p>
                </w:txbxContent>
              </v:textbox>
            </v:shape>
            <v:shape id="_x0000_s1045" o:spid="_x0000_s1045" o:spt="202" type="#_x0000_t202" style="position:absolute;left:1800;top:728;height:178;width:21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color w:val="5C5C5C"/>
                        <w:w w:val="105"/>
                        <w:sz w:val="17"/>
                      </w:rPr>
                      <w:t>3.</w:t>
                    </w:r>
                  </w:p>
                </w:txbxContent>
              </v:textbox>
            </v:shape>
            <v:shape id="_x0000_s1046" o:spid="_x0000_s1046" o:spt="202" type="#_x0000_t202" style="position:absolute;left:2951;top:728;height:178;width:2494;"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b/>
                        <w:color w:val="006699"/>
                        <w:w w:val="105"/>
                        <w:sz w:val="17"/>
                      </w:rPr>
                      <w:t xml:space="preserve">for </w:t>
                    </w:r>
                    <w:r>
                      <w:rPr>
                        <w:rFonts w:ascii="Consolas"/>
                        <w:w w:val="105"/>
                        <w:sz w:val="17"/>
                      </w:rPr>
                      <w:t xml:space="preserve">j </w:t>
                    </w:r>
                    <w:r>
                      <w:rPr>
                        <w:rFonts w:ascii="Consolas"/>
                        <w:b/>
                        <w:color w:val="006699"/>
                        <w:w w:val="105"/>
                        <w:sz w:val="17"/>
                      </w:rPr>
                      <w:t xml:space="preserve">in </w:t>
                    </w:r>
                    <w:r>
                      <w:rPr>
                        <w:rFonts w:ascii="Consolas"/>
                        <w:w w:val="105"/>
                        <w:sz w:val="17"/>
                      </w:rPr>
                      <w:t>range(N, 0, -2):</w:t>
                    </w:r>
                  </w:p>
                </w:txbxContent>
              </v:textbox>
            </v:shape>
            <v:shape id="_x0000_s1047" o:spid="_x0000_s1047" o:spt="202" type="#_x0000_t202" style="position:absolute;left:1800;top:1150;height:600;width:21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color w:val="5C5C5C"/>
                        <w:w w:val="105"/>
                        <w:sz w:val="17"/>
                      </w:rPr>
                      <w:t>5.</w:t>
                    </w:r>
                  </w:p>
                  <w:p>
                    <w:pPr>
                      <w:spacing w:before="0" w:line="240" w:lineRule="auto"/>
                      <w:rPr>
                        <w:rFonts w:ascii="Consolas"/>
                        <w:sz w:val="19"/>
                      </w:rPr>
                    </w:pPr>
                  </w:p>
                  <w:p>
                    <w:pPr>
                      <w:spacing w:before="1"/>
                      <w:ind w:left="0" w:right="0" w:firstLine="0"/>
                      <w:jc w:val="left"/>
                      <w:rPr>
                        <w:rFonts w:ascii="Consolas"/>
                        <w:sz w:val="17"/>
                      </w:rPr>
                    </w:pPr>
                    <w:r>
                      <w:rPr>
                        <w:rFonts w:ascii="Consolas"/>
                        <w:color w:val="5C5C5C"/>
                        <w:w w:val="105"/>
                        <w:sz w:val="17"/>
                      </w:rPr>
                      <w:t>7.</w:t>
                    </w:r>
                  </w:p>
                </w:txbxContent>
              </v:textbox>
            </v:shape>
            <v:shape id="_x0000_s1048" o:spid="_x0000_s1048" o:spt="202" type="#_x0000_t202" style="position:absolute;left:2555;top:1573;height:178;width:120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b/>
                        <w:color w:val="006699"/>
                        <w:w w:val="105"/>
                        <w:sz w:val="17"/>
                      </w:rPr>
                      <w:t xml:space="preserve">while </w:t>
                    </w:r>
                    <w:r>
                      <w:rPr>
                        <w:rFonts w:ascii="Consolas"/>
                        <w:w w:val="105"/>
                        <w:sz w:val="17"/>
                      </w:rPr>
                      <w:t>x &lt; N:</w:t>
                    </w:r>
                  </w:p>
                </w:txbxContent>
              </v:textbox>
            </v:shape>
            <v:shape id="_x0000_s1049" o:spid="_x0000_s1049" o:spt="202" type="#_x0000_t202" style="position:absolute;left:1800;top:2000;height:178;width:21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color w:val="5C5C5C"/>
                        <w:w w:val="105"/>
                        <w:sz w:val="17"/>
                      </w:rPr>
                      <w:t>9.</w:t>
                    </w:r>
                  </w:p>
                </w:txbxContent>
              </v:textbox>
            </v:shape>
            <v:shape id="_x0000_s1050" o:spid="_x0000_s1050" o:spt="202" type="#_x0000_t202" style="position:absolute;left:2951;top:2000;height:178;width:1306;"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b/>
                        <w:color w:val="006699"/>
                        <w:w w:val="105"/>
                        <w:sz w:val="17"/>
                      </w:rPr>
                      <w:t>print</w:t>
                    </w:r>
                    <w:r>
                      <w:rPr>
                        <w:rFonts w:ascii="Consolas"/>
                        <w:w w:val="105"/>
                        <w:sz w:val="17"/>
                      </w:rPr>
                      <w:t>(</w:t>
                    </w:r>
                    <w:r>
                      <w:rPr>
                        <w:rFonts w:ascii="Consolas"/>
                        <w:color w:val="0000FF"/>
                        <w:w w:val="105"/>
                        <w:sz w:val="17"/>
                      </w:rPr>
                      <w:t>"hiii"</w:t>
                    </w:r>
                    <w:r>
                      <w:rPr>
                        <w:rFonts w:ascii="Consolas"/>
                        <w:w w:val="105"/>
                        <w:sz w:val="17"/>
                      </w:rPr>
                      <w:t>)</w:t>
                    </w:r>
                  </w:p>
                </w:txbxContent>
              </v:textbox>
            </v:shape>
            <v:shape id="_x0000_s1051" o:spid="_x0000_s1051" o:spt="202" type="#_x0000_t202" style="position:absolute;left:2951;top:1784;height:178;width:613;"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w w:val="105"/>
                        <w:sz w:val="17"/>
                      </w:rPr>
                      <w:t>x += 1</w:t>
                    </w:r>
                  </w:p>
                </w:txbxContent>
              </v:textbox>
            </v:shape>
            <v:shape id="_x0000_s1052" o:spid="_x0000_s1052" o:spt="202" type="#_x0000_t202" style="position:absolute;left:1800;top:1784;height:178;width:21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color w:val="5C5C5C"/>
                        <w:w w:val="105"/>
                        <w:sz w:val="17"/>
                      </w:rPr>
                      <w:t>8.</w:t>
                    </w:r>
                  </w:p>
                </w:txbxContent>
              </v:textbox>
            </v:shape>
            <v:shape id="_x0000_s1053" o:spid="_x0000_s1053" o:spt="202" type="#_x0000_t202" style="position:absolute;left:2555;top:1361;height:178;width:514;"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w w:val="105"/>
                        <w:sz w:val="17"/>
                      </w:rPr>
                      <w:t>x = 0</w:t>
                    </w:r>
                  </w:p>
                </w:txbxContent>
              </v:textbox>
            </v:shape>
            <v:shape id="_x0000_s1054" o:spid="_x0000_s1054" o:spt="202" type="#_x0000_t202" style="position:absolute;left:1800;top:1361;height:178;width:21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color w:val="5C5C5C"/>
                        <w:w w:val="105"/>
                        <w:sz w:val="17"/>
                      </w:rPr>
                      <w:t>6.</w:t>
                    </w:r>
                  </w:p>
                </w:txbxContent>
              </v:textbox>
            </v:shape>
            <v:shape id="_x0000_s1055" o:spid="_x0000_s1055" o:spt="202" type="#_x0000_t202" style="position:absolute;left:3347;top:939;height:178;width:110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b/>
                        <w:color w:val="006699"/>
                        <w:w w:val="105"/>
                        <w:sz w:val="17"/>
                      </w:rPr>
                      <w:t>print</w:t>
                    </w:r>
                    <w:r>
                      <w:rPr>
                        <w:rFonts w:ascii="Consolas"/>
                        <w:w w:val="105"/>
                        <w:sz w:val="17"/>
                      </w:rPr>
                      <w:t>(</w:t>
                    </w:r>
                    <w:r>
                      <w:rPr>
                        <w:rFonts w:ascii="Consolas"/>
                        <w:color w:val="0000FF"/>
                        <w:w w:val="105"/>
                        <w:sz w:val="17"/>
                      </w:rPr>
                      <w:t>"hi"</w:t>
                    </w:r>
                    <w:r>
                      <w:rPr>
                        <w:rFonts w:ascii="Consolas"/>
                        <w:w w:val="105"/>
                        <w:sz w:val="17"/>
                      </w:rPr>
                      <w:t>)</w:t>
                    </w:r>
                  </w:p>
                </w:txbxContent>
              </v:textbox>
            </v:shape>
            <v:shape id="_x0000_s1056" o:spid="_x0000_s1056" o:spt="202" type="#_x0000_t202" style="position:absolute;left:1800;top:939;height:178;width:21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color w:val="5C5C5C"/>
                        <w:w w:val="105"/>
                        <w:sz w:val="17"/>
                      </w:rPr>
                      <w:t>4.</w:t>
                    </w:r>
                  </w:p>
                </w:txbxContent>
              </v:textbox>
            </v:shape>
            <v:shape id="_x0000_s1057" o:spid="_x0000_s1057" o:spt="202" type="#_x0000_t202" style="position:absolute;left:2555;top:517;height:178;width:1802;"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b/>
                        <w:color w:val="006699"/>
                        <w:w w:val="105"/>
                        <w:sz w:val="17"/>
                      </w:rPr>
                      <w:t xml:space="preserve">for </w:t>
                    </w:r>
                    <w:r>
                      <w:rPr>
                        <w:rFonts w:ascii="Consolas"/>
                        <w:w w:val="105"/>
                        <w:sz w:val="17"/>
                      </w:rPr>
                      <w:t xml:space="preserve">i </w:t>
                    </w:r>
                    <w:r>
                      <w:rPr>
                        <w:rFonts w:ascii="Consolas"/>
                        <w:b/>
                        <w:color w:val="006699"/>
                        <w:w w:val="105"/>
                        <w:sz w:val="17"/>
                      </w:rPr>
                      <w:t xml:space="preserve">in </w:t>
                    </w:r>
                    <w:r>
                      <w:rPr>
                        <w:rFonts w:ascii="Consolas"/>
                        <w:w w:val="105"/>
                        <w:sz w:val="17"/>
                      </w:rPr>
                      <w:t>range(N):</w:t>
                    </w:r>
                  </w:p>
                </w:txbxContent>
              </v:textbox>
            </v:shape>
            <v:shape id="_x0000_s1058" o:spid="_x0000_s1058" o:spt="202" type="#_x0000_t202" style="position:absolute;left:1800;top:517;height:178;width:21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onsolas"/>
                        <w:sz w:val="17"/>
                      </w:rPr>
                    </w:pPr>
                    <w:r>
                      <w:rPr>
                        <w:rFonts w:ascii="Consolas"/>
                        <w:color w:val="5C5C5C"/>
                        <w:w w:val="105"/>
                        <w:sz w:val="17"/>
                      </w:rPr>
                      <w:t>2.</w:t>
                    </w:r>
                  </w:p>
                </w:txbxContent>
              </v:textbox>
            </v:shape>
            <w10:wrap type="topAndBottom"/>
          </v:group>
        </w:pict>
      </w:r>
    </w:p>
    <w:p>
      <w:pPr>
        <w:pStyle w:val="4"/>
        <w:spacing w:before="10"/>
        <w:rPr>
          <w:sz w:val="11"/>
        </w:rPr>
      </w:pPr>
    </w:p>
    <w:p>
      <w:pPr>
        <w:spacing w:before="109"/>
        <w:ind w:left="120" w:right="0" w:firstLine="0"/>
        <w:jc w:val="left"/>
        <w:rPr>
          <w:sz w:val="20"/>
        </w:rPr>
      </w:pPr>
      <w:r>
        <w:rPr>
          <w:w w:val="105"/>
          <w:sz w:val="20"/>
        </w:rPr>
        <w:t>Fragment3:</w:t>
      </w:r>
    </w:p>
    <w:p>
      <w:pPr>
        <w:pStyle w:val="4"/>
        <w:spacing w:before="3" w:after="1"/>
        <w:rPr>
          <w:sz w:val="24"/>
        </w:rPr>
      </w:pPr>
    </w:p>
    <w:tbl>
      <w:tblPr>
        <w:tblStyle w:val="6"/>
        <w:tblW w:w="0" w:type="auto"/>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96"/>
        <w:gridCol w:w="99"/>
        <w:gridCol w:w="347"/>
        <w:gridCol w:w="65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6" w:hRule="atLeast"/>
        </w:trPr>
        <w:tc>
          <w:tcPr>
            <w:tcW w:w="8740" w:type="dxa"/>
            <w:gridSpan w:val="4"/>
            <w:tcBorders>
              <w:left w:val="single" w:color="6CE26C" w:sz="18" w:space="0"/>
            </w:tcBorders>
          </w:tcPr>
          <w:p>
            <w:pPr>
              <w:pStyle w:val="10"/>
              <w:spacing w:before="7"/>
              <w:rPr>
                <w:sz w:val="17"/>
              </w:rPr>
            </w:pPr>
            <w:r>
              <w:rPr>
                <w:color w:val="5C5C5C"/>
                <w:w w:val="105"/>
                <w:sz w:val="17"/>
              </w:rPr>
              <w:t xml:space="preserve">1. </w:t>
            </w:r>
            <w:r>
              <w:rPr>
                <w:b/>
                <w:color w:val="006699"/>
                <w:w w:val="105"/>
                <w:sz w:val="17"/>
              </w:rPr>
              <w:t xml:space="preserve">def </w:t>
            </w:r>
            <w:r>
              <w:rPr>
                <w:w w:val="105"/>
                <w:sz w:val="17"/>
              </w:rPr>
              <w:t>func3(N):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8740" w:type="dxa"/>
            <w:gridSpan w:val="4"/>
            <w:tcBorders>
              <w:left w:val="single" w:color="6CE26C" w:sz="18" w:space="0"/>
            </w:tcBorders>
            <w:shd w:val="clear" w:color="auto" w:fill="F8F8F8"/>
          </w:tcPr>
          <w:p>
            <w:pPr>
              <w:pStyle w:val="10"/>
              <w:tabs>
                <w:tab w:val="left" w:pos="805"/>
              </w:tabs>
              <w:spacing w:line="184" w:lineRule="exact"/>
              <w:rPr>
                <w:sz w:val="17"/>
              </w:rPr>
            </w:pPr>
            <w:r>
              <w:rPr>
                <w:color w:val="5C5C5C"/>
                <w:w w:val="105"/>
                <w:sz w:val="17"/>
              </w:rPr>
              <w:t>2.</w:t>
            </w:r>
            <w:r>
              <w:rPr>
                <w:color w:val="5C5C5C"/>
                <w:w w:val="105"/>
                <w:sz w:val="17"/>
              </w:rPr>
              <w:tab/>
            </w:r>
            <w:r>
              <w:rPr>
                <w:w w:val="105"/>
                <w:sz w:val="17"/>
              </w:rPr>
              <w:t>i =</w:t>
            </w:r>
            <w:r>
              <w:rPr>
                <w:spacing w:val="2"/>
                <w:w w:val="105"/>
                <w:sz w:val="17"/>
              </w:rPr>
              <w:t xml:space="preserve"> </w:t>
            </w:r>
            <w:r>
              <w:rPr>
                <w:w w:val="105"/>
                <w:sz w:val="17"/>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40" w:type="dxa"/>
            <w:gridSpan w:val="4"/>
            <w:tcBorders>
              <w:left w:val="single" w:color="6CE26C" w:sz="18" w:space="0"/>
            </w:tcBorders>
          </w:tcPr>
          <w:p>
            <w:pPr>
              <w:pStyle w:val="10"/>
              <w:tabs>
                <w:tab w:val="left" w:pos="805"/>
              </w:tabs>
              <w:rPr>
                <w:sz w:val="17"/>
              </w:rPr>
            </w:pPr>
            <w:r>
              <w:rPr>
                <w:color w:val="5C5C5C"/>
                <w:w w:val="105"/>
                <w:sz w:val="17"/>
              </w:rPr>
              <w:t>3.</w:t>
            </w:r>
            <w:r>
              <w:rPr>
                <w:color w:val="5C5C5C"/>
                <w:w w:val="105"/>
                <w:sz w:val="17"/>
              </w:rPr>
              <w:tab/>
            </w:r>
            <w:r>
              <w:rPr>
                <w:b/>
                <w:color w:val="006699"/>
                <w:w w:val="105"/>
                <w:sz w:val="17"/>
              </w:rPr>
              <w:t xml:space="preserve">while </w:t>
            </w:r>
            <w:r>
              <w:rPr>
                <w:w w:val="105"/>
                <w:sz w:val="17"/>
              </w:rPr>
              <w:t>i &lt;</w:t>
            </w:r>
            <w:r>
              <w:rPr>
                <w:spacing w:val="4"/>
                <w:w w:val="105"/>
                <w:sz w:val="17"/>
              </w:rPr>
              <w:t xml:space="preserve"> </w:t>
            </w:r>
            <w:r>
              <w:rPr>
                <w:w w:val="105"/>
                <w:sz w:val="17"/>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40" w:type="dxa"/>
            <w:gridSpan w:val="4"/>
            <w:tcBorders>
              <w:left w:val="single" w:color="6CE26C" w:sz="18" w:space="0"/>
            </w:tcBorders>
            <w:shd w:val="clear" w:color="auto" w:fill="F8F8F8"/>
          </w:tcPr>
          <w:p>
            <w:pPr>
              <w:pStyle w:val="10"/>
              <w:tabs>
                <w:tab w:val="left" w:pos="1201"/>
              </w:tabs>
              <w:rPr>
                <w:sz w:val="17"/>
              </w:rPr>
            </w:pPr>
            <w:r>
              <w:rPr>
                <w:color w:val="5C5C5C"/>
                <w:w w:val="105"/>
                <w:sz w:val="17"/>
              </w:rPr>
              <w:t>4.</w:t>
            </w:r>
            <w:r>
              <w:rPr>
                <w:color w:val="5C5C5C"/>
                <w:w w:val="105"/>
                <w:sz w:val="17"/>
              </w:rPr>
              <w:tab/>
            </w:r>
            <w:r>
              <w:rPr>
                <w:w w:val="105"/>
                <w:sz w:val="17"/>
              </w:rPr>
              <w:t>j =</w:t>
            </w:r>
            <w:r>
              <w:rPr>
                <w:spacing w:val="2"/>
                <w:w w:val="105"/>
                <w:sz w:val="17"/>
              </w:rPr>
              <w:t xml:space="preserve"> </w:t>
            </w:r>
            <w:r>
              <w:rPr>
                <w:w w:val="105"/>
                <w:sz w:val="17"/>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1696" w:type="dxa"/>
            <w:tcBorders>
              <w:left w:val="single" w:color="6CE26C" w:sz="18" w:space="0"/>
            </w:tcBorders>
          </w:tcPr>
          <w:p>
            <w:pPr>
              <w:pStyle w:val="10"/>
              <w:tabs>
                <w:tab w:val="left" w:pos="1151"/>
              </w:tabs>
              <w:ind w:left="0" w:right="-29"/>
              <w:jc w:val="right"/>
              <w:rPr>
                <w:b/>
                <w:sz w:val="17"/>
              </w:rPr>
            </w:pPr>
            <w:r>
              <w:rPr>
                <w:color w:val="5C5C5C"/>
                <w:w w:val="105"/>
                <w:sz w:val="17"/>
              </w:rPr>
              <w:t>5.</w:t>
            </w:r>
            <w:r>
              <w:rPr>
                <w:color w:val="5C5C5C"/>
                <w:w w:val="105"/>
                <w:sz w:val="17"/>
              </w:rPr>
              <w:tab/>
            </w:r>
            <w:r>
              <w:rPr>
                <w:b/>
                <w:color w:val="006699"/>
                <w:w w:val="105"/>
                <w:sz w:val="17"/>
              </w:rPr>
              <w:t>while</w:t>
            </w:r>
          </w:p>
        </w:tc>
        <w:tc>
          <w:tcPr>
            <w:tcW w:w="99" w:type="dxa"/>
          </w:tcPr>
          <w:p>
            <w:pPr>
              <w:pStyle w:val="10"/>
              <w:spacing w:before="0" w:line="240" w:lineRule="auto"/>
              <w:ind w:left="0"/>
              <w:rPr>
                <w:rFonts w:ascii="Times New Roman"/>
                <w:sz w:val="14"/>
              </w:rPr>
            </w:pPr>
          </w:p>
        </w:tc>
        <w:tc>
          <w:tcPr>
            <w:tcW w:w="347" w:type="dxa"/>
          </w:tcPr>
          <w:p>
            <w:pPr>
              <w:pStyle w:val="10"/>
              <w:ind w:left="22"/>
              <w:rPr>
                <w:sz w:val="17"/>
              </w:rPr>
            </w:pPr>
            <w:r>
              <w:rPr>
                <w:w w:val="105"/>
                <w:sz w:val="17"/>
              </w:rPr>
              <w:t>j &gt;</w:t>
            </w:r>
          </w:p>
        </w:tc>
        <w:tc>
          <w:tcPr>
            <w:tcW w:w="6598" w:type="dxa"/>
          </w:tcPr>
          <w:p>
            <w:pPr>
              <w:pStyle w:val="10"/>
              <w:ind w:left="71"/>
              <w:rPr>
                <w:sz w:val="17"/>
              </w:rPr>
            </w:pPr>
            <w:r>
              <w:rPr>
                <w:w w:val="105"/>
                <w:sz w:val="17"/>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1696" w:type="dxa"/>
            <w:tcBorders>
              <w:left w:val="single" w:color="6CE26C" w:sz="18" w:space="0"/>
            </w:tcBorders>
            <w:shd w:val="clear" w:color="auto" w:fill="F8F8F8"/>
          </w:tcPr>
          <w:p>
            <w:pPr>
              <w:pStyle w:val="10"/>
              <w:tabs>
                <w:tab w:val="left" w:pos="1547"/>
              </w:tabs>
              <w:ind w:left="0" w:right="-29"/>
              <w:jc w:val="right"/>
              <w:rPr>
                <w:sz w:val="17"/>
              </w:rPr>
            </w:pPr>
            <w:r>
              <w:rPr>
                <w:color w:val="5C5C5C"/>
                <w:w w:val="105"/>
                <w:sz w:val="17"/>
              </w:rPr>
              <w:t>6.</w:t>
            </w:r>
            <w:r>
              <w:rPr>
                <w:color w:val="5C5C5C"/>
                <w:w w:val="105"/>
                <w:sz w:val="17"/>
              </w:rPr>
              <w:tab/>
            </w:r>
            <w:r>
              <w:rPr>
                <w:sz w:val="17"/>
              </w:rPr>
              <w:t>j</w:t>
            </w:r>
          </w:p>
        </w:tc>
        <w:tc>
          <w:tcPr>
            <w:tcW w:w="99" w:type="dxa"/>
            <w:shd w:val="clear" w:color="auto" w:fill="F8F8F8"/>
          </w:tcPr>
          <w:p>
            <w:pPr>
              <w:pStyle w:val="10"/>
              <w:spacing w:before="0" w:line="240" w:lineRule="auto"/>
              <w:ind w:left="0"/>
              <w:rPr>
                <w:rFonts w:ascii="Times New Roman"/>
                <w:sz w:val="14"/>
              </w:rPr>
            </w:pPr>
          </w:p>
        </w:tc>
        <w:tc>
          <w:tcPr>
            <w:tcW w:w="347" w:type="dxa"/>
            <w:shd w:val="clear" w:color="auto" w:fill="F8F8F8"/>
          </w:tcPr>
          <w:p>
            <w:pPr>
              <w:pStyle w:val="10"/>
              <w:ind w:left="22"/>
              <w:rPr>
                <w:sz w:val="17"/>
              </w:rPr>
            </w:pPr>
            <w:r>
              <w:rPr>
                <w:w w:val="105"/>
                <w:sz w:val="17"/>
              </w:rPr>
              <w:t>//=</w:t>
            </w:r>
          </w:p>
        </w:tc>
        <w:tc>
          <w:tcPr>
            <w:tcW w:w="6598" w:type="dxa"/>
            <w:shd w:val="clear" w:color="auto" w:fill="F8F8F8"/>
          </w:tcPr>
          <w:p>
            <w:pPr>
              <w:pStyle w:val="10"/>
              <w:ind w:left="71"/>
              <w:rPr>
                <w:sz w:val="17"/>
              </w:rPr>
            </w:pPr>
            <w:r>
              <w:rPr>
                <w:w w:val="104"/>
                <w:sz w:val="17"/>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40" w:type="dxa"/>
            <w:gridSpan w:val="4"/>
            <w:tcBorders>
              <w:left w:val="single" w:color="6CE26C" w:sz="18" w:space="0"/>
            </w:tcBorders>
          </w:tcPr>
          <w:p>
            <w:pPr>
              <w:pStyle w:val="10"/>
              <w:tabs>
                <w:tab w:val="left" w:pos="1597"/>
              </w:tabs>
              <w:rPr>
                <w:sz w:val="17"/>
              </w:rPr>
            </w:pPr>
            <w:r>
              <w:rPr>
                <w:color w:val="5C5C5C"/>
                <w:w w:val="105"/>
                <w:sz w:val="17"/>
              </w:rPr>
              <w:t>7.</w:t>
            </w:r>
            <w:r>
              <w:rPr>
                <w:color w:val="5C5C5C"/>
                <w:w w:val="105"/>
                <w:sz w:val="17"/>
              </w:rPr>
              <w:tab/>
            </w:r>
            <w:r>
              <w:rPr>
                <w:b/>
                <w:color w:val="006699"/>
                <w:w w:val="105"/>
                <w:sz w:val="17"/>
              </w:rPr>
              <w:t>print</w:t>
            </w:r>
            <w:r>
              <w:rPr>
                <w:w w:val="105"/>
                <w:sz w:val="17"/>
              </w:rPr>
              <w:t>(</w:t>
            </w:r>
            <w:r>
              <w:rPr>
                <w:color w:val="0000FF"/>
                <w:w w:val="105"/>
                <w:sz w:val="17"/>
              </w:rPr>
              <w:t>"hi"</w:t>
            </w:r>
            <w:r>
              <w:rPr>
                <w:w w:val="105"/>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40" w:type="dxa"/>
            <w:gridSpan w:val="4"/>
            <w:tcBorders>
              <w:left w:val="single" w:color="6CE26C" w:sz="18" w:space="0"/>
            </w:tcBorders>
            <w:shd w:val="clear" w:color="auto" w:fill="F8F8F8"/>
          </w:tcPr>
          <w:p>
            <w:pPr>
              <w:pStyle w:val="10"/>
              <w:tabs>
                <w:tab w:val="left" w:pos="1201"/>
              </w:tabs>
              <w:spacing w:before="7" w:line="184" w:lineRule="exact"/>
              <w:rPr>
                <w:sz w:val="17"/>
              </w:rPr>
            </w:pPr>
            <w:r>
              <w:rPr>
                <w:color w:val="5C5C5C"/>
                <w:w w:val="105"/>
                <w:sz w:val="17"/>
              </w:rPr>
              <w:t>8.</w:t>
            </w:r>
            <w:r>
              <w:rPr>
                <w:color w:val="5C5C5C"/>
                <w:w w:val="105"/>
                <w:sz w:val="17"/>
              </w:rPr>
              <w:tab/>
            </w:r>
            <w:r>
              <w:rPr>
                <w:w w:val="105"/>
                <w:sz w:val="17"/>
              </w:rPr>
              <w:t>i +=</w:t>
            </w:r>
            <w:r>
              <w:rPr>
                <w:spacing w:val="2"/>
                <w:w w:val="105"/>
                <w:sz w:val="17"/>
              </w:rPr>
              <w:t xml:space="preserve"> </w:t>
            </w:r>
            <w:r>
              <w:rPr>
                <w:w w:val="105"/>
                <w:sz w:val="17"/>
              </w:rPr>
              <w:t>1</w:t>
            </w:r>
          </w:p>
        </w:tc>
      </w:tr>
    </w:tbl>
    <w:p>
      <w:pPr>
        <w:spacing w:after="0" w:line="184" w:lineRule="exact"/>
        <w:rPr>
          <w:sz w:val="17"/>
        </w:rPr>
        <w:sectPr>
          <w:type w:val="continuous"/>
          <w:pgSz w:w="11900" w:h="16840"/>
          <w:pgMar w:top="1380" w:right="1260" w:bottom="280" w:left="1320" w:header="720" w:footer="720" w:gutter="0"/>
        </w:sectPr>
      </w:pPr>
    </w:p>
    <w:p>
      <w:pPr>
        <w:spacing w:before="113"/>
        <w:ind w:left="120" w:right="0" w:firstLine="0"/>
        <w:jc w:val="left"/>
        <w:rPr>
          <w:w w:val="105"/>
          <w:sz w:val="20"/>
        </w:rPr>
      </w:pPr>
      <w:r>
        <w:rPr>
          <w:w w:val="105"/>
          <w:sz w:val="20"/>
        </w:rPr>
        <w:t>Fragment 1 tightest big O:</w:t>
      </w:r>
    </w:p>
    <w:p>
      <w:pPr>
        <w:spacing w:before="113"/>
        <w:ind w:left="120" w:right="0" w:firstLine="0"/>
        <w:jc w:val="left"/>
        <w:rPr>
          <w:rFonts w:hint="default" w:eastAsia="宋体"/>
          <w:w w:val="105"/>
          <w:sz w:val="20"/>
          <w:vertAlign w:val="baseline"/>
          <w:lang w:val="en-US" w:eastAsia="zh-CN"/>
        </w:rPr>
      </w:pPr>
      <w:r>
        <w:rPr>
          <w:rFonts w:hint="eastAsia" w:eastAsia="宋体"/>
          <w:w w:val="105"/>
          <w:sz w:val="20"/>
          <w:lang w:val="en-US" w:eastAsia="zh-CN"/>
        </w:rPr>
        <w:t>O(N</w:t>
      </w:r>
      <w:r>
        <w:rPr>
          <w:rFonts w:hint="eastAsia" w:eastAsia="宋体"/>
          <w:w w:val="105"/>
          <w:sz w:val="20"/>
          <w:vertAlign w:val="superscript"/>
          <w:lang w:val="en-US" w:eastAsia="zh-CN"/>
        </w:rPr>
        <w:t>2</w:t>
      </w:r>
      <w:r>
        <w:rPr>
          <w:rFonts w:hint="eastAsia" w:eastAsia="宋体"/>
          <w:w w:val="105"/>
          <w:sz w:val="20"/>
          <w:vertAlign w:val="baseline"/>
          <w:lang w:val="en-US" w:eastAsia="zh-CN"/>
        </w:rPr>
        <w:t>)</w:t>
      </w:r>
    </w:p>
    <w:p>
      <w:pPr>
        <w:pStyle w:val="4"/>
        <w:spacing w:before="6"/>
        <w:ind w:left="120"/>
        <w:rPr>
          <w:w w:val="105"/>
          <w:sz w:val="20"/>
        </w:rPr>
      </w:pPr>
    </w:p>
    <w:p>
      <w:pPr>
        <w:pStyle w:val="4"/>
        <w:spacing w:before="6"/>
        <w:ind w:left="120"/>
        <w:rPr>
          <w:w w:val="105"/>
          <w:sz w:val="20"/>
        </w:rPr>
      </w:pPr>
      <w:r>
        <w:rPr>
          <w:w w:val="105"/>
          <w:sz w:val="20"/>
        </w:rPr>
        <w:t>Fragment 2 tightest big O:</w:t>
      </w:r>
    </w:p>
    <w:p>
      <w:pPr>
        <w:pStyle w:val="4"/>
        <w:spacing w:before="6"/>
        <w:ind w:left="120"/>
        <w:rPr>
          <w:rFonts w:hint="default" w:eastAsia="宋体"/>
          <w:w w:val="105"/>
          <w:sz w:val="20"/>
          <w:vertAlign w:val="baseline"/>
          <w:lang w:val="en-US" w:eastAsia="zh-CN"/>
        </w:rPr>
      </w:pPr>
      <w:r>
        <w:rPr>
          <w:rFonts w:hint="eastAsia" w:eastAsia="宋体"/>
          <w:w w:val="105"/>
          <w:sz w:val="20"/>
          <w:lang w:val="en-US" w:eastAsia="zh-CN"/>
        </w:rPr>
        <w:t>O(N</w:t>
      </w:r>
      <w:r>
        <w:rPr>
          <w:rFonts w:hint="eastAsia" w:eastAsia="宋体"/>
          <w:w w:val="105"/>
          <w:sz w:val="20"/>
          <w:vertAlign w:val="superscript"/>
          <w:lang w:val="en-US" w:eastAsia="zh-CN"/>
        </w:rPr>
        <w:t>2</w:t>
      </w:r>
      <w:r>
        <w:rPr>
          <w:rFonts w:hint="eastAsia" w:eastAsia="宋体"/>
          <w:w w:val="105"/>
          <w:sz w:val="20"/>
          <w:vertAlign w:val="baseline"/>
          <w:lang w:val="en-US" w:eastAsia="zh-CN"/>
        </w:rPr>
        <w:t>)</w:t>
      </w:r>
    </w:p>
    <w:p>
      <w:pPr>
        <w:spacing w:before="26"/>
        <w:ind w:left="120" w:right="0" w:firstLine="0"/>
        <w:jc w:val="left"/>
        <w:rPr>
          <w:w w:val="105"/>
          <w:sz w:val="20"/>
        </w:rPr>
      </w:pPr>
    </w:p>
    <w:p>
      <w:pPr>
        <w:spacing w:before="26"/>
        <w:ind w:left="120" w:right="0" w:firstLine="0"/>
        <w:jc w:val="left"/>
        <w:rPr>
          <w:w w:val="105"/>
          <w:sz w:val="20"/>
        </w:rPr>
      </w:pPr>
      <w:r>
        <w:rPr>
          <w:w w:val="105"/>
          <w:sz w:val="20"/>
        </w:rPr>
        <w:t>Fragment 3 tightest big O:</w:t>
      </w:r>
    </w:p>
    <w:p>
      <w:pPr>
        <w:spacing w:before="26"/>
        <w:ind w:left="120" w:right="0" w:firstLine="0"/>
        <w:jc w:val="left"/>
        <w:rPr>
          <w:rFonts w:hint="default" w:eastAsia="宋体"/>
          <w:w w:val="105"/>
          <w:sz w:val="20"/>
          <w:vertAlign w:val="baseline"/>
          <w:lang w:val="en-US" w:eastAsia="zh-CN"/>
        </w:rPr>
      </w:pPr>
      <w:r>
        <w:rPr>
          <w:rFonts w:hint="eastAsia" w:eastAsia="宋体"/>
          <w:w w:val="105"/>
          <w:sz w:val="20"/>
          <w:lang w:val="en-US" w:eastAsia="zh-CN"/>
        </w:rPr>
        <w:t>O(N*log</w:t>
      </w:r>
      <w:r>
        <w:rPr>
          <w:rFonts w:hint="eastAsia" w:eastAsia="宋体"/>
          <w:w w:val="105"/>
          <w:sz w:val="20"/>
          <w:vertAlign w:val="baseline"/>
          <w:lang w:val="en-US" w:eastAsia="zh-CN"/>
        </w:rPr>
        <w:t>N)</w:t>
      </w:r>
    </w:p>
    <w:p>
      <w:pPr>
        <w:spacing w:before="26"/>
        <w:ind w:left="120" w:right="0" w:firstLine="0"/>
        <w:jc w:val="left"/>
        <w:rPr>
          <w:w w:val="105"/>
          <w:sz w:val="20"/>
        </w:rPr>
      </w:pPr>
    </w:p>
    <w:p>
      <w:pPr>
        <w:pStyle w:val="4"/>
        <w:spacing w:before="3"/>
        <w:rPr>
          <w:rFonts w:ascii="Times New Roman"/>
          <w:sz w:val="31"/>
        </w:rPr>
      </w:pPr>
    </w:p>
    <w:p>
      <w:pPr>
        <w:pStyle w:val="4"/>
        <w:spacing w:before="3"/>
        <w:rPr>
          <w:rFonts w:ascii="Times New Roman"/>
          <w:sz w:val="31"/>
        </w:rPr>
      </w:pPr>
    </w:p>
    <w:p>
      <w:pPr>
        <w:pStyle w:val="3"/>
        <w:tabs>
          <w:tab w:val="left" w:pos="2793"/>
        </w:tabs>
        <w:ind w:left="119"/>
        <w:rPr>
          <w:u w:val="none"/>
        </w:rPr>
      </w:pPr>
      <w:r>
        <w:rPr>
          <w:w w:val="105"/>
          <w:u w:val="single"/>
        </w:rPr>
        <w:t>Question 3</w:t>
      </w:r>
      <w:r>
        <w:rPr>
          <w:spacing w:val="-13"/>
          <w:w w:val="105"/>
          <w:u w:val="single"/>
        </w:rPr>
        <w:t xml:space="preserve"> </w:t>
      </w:r>
      <w:r>
        <w:rPr>
          <w:w w:val="105"/>
          <w:u w:val="single"/>
        </w:rPr>
        <w:t>(Concept):</w:t>
      </w:r>
      <w:r>
        <w:rPr>
          <w:u w:val="single"/>
        </w:rPr>
        <w:tab/>
      </w:r>
    </w:p>
    <w:p>
      <w:pPr>
        <w:pStyle w:val="4"/>
        <w:spacing w:before="3"/>
        <w:rPr>
          <w:rFonts w:ascii="Calibri"/>
          <w:b/>
          <w:sz w:val="13"/>
        </w:rPr>
      </w:pPr>
    </w:p>
    <w:p>
      <w:pPr>
        <w:pStyle w:val="4"/>
        <w:spacing w:before="108" w:line="276" w:lineRule="auto"/>
        <w:ind w:left="119" w:right="532"/>
      </w:pPr>
      <w:r>
        <w:rPr>
          <w:w w:val="105"/>
        </w:rPr>
        <w:t>You have an N-floor building and plenty of eggs. Suppose that an egg is broken if it is thrown from floor F or higher, and unhurt otherwise.</w:t>
      </w:r>
    </w:p>
    <w:p>
      <w:pPr>
        <w:pStyle w:val="4"/>
        <w:spacing w:before="11"/>
        <w:rPr>
          <w:sz w:val="23"/>
        </w:rPr>
      </w:pPr>
    </w:p>
    <w:p>
      <w:pPr>
        <w:pStyle w:val="9"/>
        <w:numPr>
          <w:ilvl w:val="0"/>
          <w:numId w:val="2"/>
        </w:numPr>
        <w:tabs>
          <w:tab w:val="left" w:pos="840"/>
        </w:tabs>
        <w:spacing w:before="0" w:after="0" w:line="276" w:lineRule="auto"/>
        <w:ind w:left="839" w:right="268" w:hanging="361"/>
        <w:jc w:val="left"/>
        <w:rPr>
          <w:sz w:val="21"/>
        </w:rPr>
      </w:pPr>
      <w:r>
        <w:rPr>
          <w:w w:val="105"/>
          <w:sz w:val="21"/>
        </w:rPr>
        <w:t>Describe a strategy to determine the value of F such that the number of throws is at most log</w:t>
      </w:r>
      <w:r>
        <w:rPr>
          <w:spacing w:val="3"/>
          <w:w w:val="105"/>
          <w:sz w:val="21"/>
        </w:rPr>
        <w:t xml:space="preserve"> </w:t>
      </w:r>
      <w:r>
        <w:rPr>
          <w:w w:val="105"/>
          <w:sz w:val="21"/>
        </w:rPr>
        <w:t>N.</w:t>
      </w:r>
    </w:p>
    <w:p>
      <w:pPr>
        <w:pStyle w:val="9"/>
        <w:numPr>
          <w:ilvl w:val="0"/>
          <w:numId w:val="0"/>
        </w:numPr>
        <w:tabs>
          <w:tab w:val="left" w:pos="840"/>
        </w:tabs>
        <w:spacing w:before="0" w:after="0" w:line="276" w:lineRule="auto"/>
        <w:ind w:left="478" w:leftChars="0" w:right="268" w:rightChars="0"/>
        <w:jc w:val="left"/>
        <w:rPr>
          <w:rFonts w:hint="default" w:eastAsia="宋体"/>
          <w:sz w:val="21"/>
          <w:lang w:val="en-US" w:eastAsia="zh-CN"/>
        </w:rPr>
      </w:pPr>
      <w:r>
        <w:rPr>
          <w:rFonts w:hint="eastAsia" w:eastAsia="宋体"/>
          <w:sz w:val="21"/>
          <w:lang w:val="en-US" w:eastAsia="zh-CN"/>
        </w:rPr>
        <w:t xml:space="preserve">First we need to keep a record of the upper bound and the lower bound. Initially, the upper bound is N, the lower bound is 0. Every time we take the middle value inside the bound. If at the middle value the egg is broken, then we adjust the upper bound to (current middle value-1), then we take a second middle value by adding up the new lower and upper bound and divide by two; If the egg does not break at the middle point, we adjust the lower bound to the middle point. We could find the F floor by minimizing the range of the two bound. </w:t>
      </w:r>
    </w:p>
    <w:p>
      <w:pPr>
        <w:pStyle w:val="9"/>
        <w:widowControl w:val="0"/>
        <w:numPr>
          <w:ilvl w:val="0"/>
          <w:numId w:val="0"/>
        </w:numPr>
        <w:tabs>
          <w:tab w:val="left" w:pos="840"/>
        </w:tabs>
        <w:autoSpaceDE w:val="0"/>
        <w:autoSpaceDN w:val="0"/>
        <w:spacing w:before="0" w:after="0" w:line="276" w:lineRule="auto"/>
        <w:ind w:right="268" w:rightChars="0"/>
        <w:jc w:val="left"/>
        <w:rPr>
          <w:w w:val="105"/>
          <w:sz w:val="21"/>
        </w:rPr>
      </w:pPr>
    </w:p>
    <w:p>
      <w:pPr>
        <w:pStyle w:val="9"/>
        <w:widowControl w:val="0"/>
        <w:numPr>
          <w:ilvl w:val="0"/>
          <w:numId w:val="0"/>
        </w:numPr>
        <w:tabs>
          <w:tab w:val="left" w:pos="840"/>
        </w:tabs>
        <w:autoSpaceDE w:val="0"/>
        <w:autoSpaceDN w:val="0"/>
        <w:spacing w:before="0" w:after="0" w:line="276" w:lineRule="auto"/>
        <w:ind w:right="268" w:rightChars="0"/>
        <w:jc w:val="left"/>
        <w:rPr>
          <w:w w:val="105"/>
          <w:sz w:val="21"/>
        </w:rPr>
      </w:pPr>
    </w:p>
    <w:p>
      <w:pPr>
        <w:pStyle w:val="9"/>
        <w:numPr>
          <w:ilvl w:val="0"/>
          <w:numId w:val="2"/>
        </w:numPr>
        <w:tabs>
          <w:tab w:val="left" w:pos="840"/>
        </w:tabs>
        <w:spacing w:before="0" w:after="0" w:line="238" w:lineRule="exact"/>
        <w:ind w:left="839" w:right="0" w:hanging="361"/>
        <w:jc w:val="left"/>
        <w:rPr>
          <w:sz w:val="21"/>
        </w:rPr>
      </w:pPr>
      <w:r>
        <w:rPr>
          <w:w w:val="105"/>
          <w:sz w:val="21"/>
        </w:rPr>
        <w:t>Find a new strategy to reduce the number of throws to at most 2 log</w:t>
      </w:r>
      <w:r>
        <w:rPr>
          <w:spacing w:val="32"/>
          <w:w w:val="105"/>
          <w:sz w:val="21"/>
        </w:rPr>
        <w:t xml:space="preserve"> </w:t>
      </w:r>
      <w:r>
        <w:rPr>
          <w:w w:val="105"/>
          <w:sz w:val="21"/>
        </w:rPr>
        <w:t>F.</w:t>
      </w:r>
    </w:p>
    <w:p>
      <w:pPr>
        <w:pStyle w:val="9"/>
        <w:numPr>
          <w:numId w:val="0"/>
        </w:numPr>
        <w:tabs>
          <w:tab w:val="left" w:pos="840"/>
        </w:tabs>
        <w:spacing w:before="0" w:after="0" w:line="238" w:lineRule="exact"/>
        <w:ind w:left="478" w:leftChars="0" w:right="0" w:rightChars="0"/>
        <w:jc w:val="left"/>
        <w:rPr>
          <w:rFonts w:hint="default" w:eastAsia="宋体"/>
          <w:sz w:val="21"/>
          <w:lang w:val="en-US" w:eastAsia="zh-CN"/>
        </w:rPr>
      </w:pPr>
      <w:r>
        <w:rPr>
          <w:rFonts w:hint="eastAsia" w:eastAsia="宋体"/>
          <w:sz w:val="21"/>
          <w:lang w:val="en-US" w:eastAsia="zh-CN"/>
        </w:rPr>
        <w:t xml:space="preserve">We start by dropping the egg at 1, 2, 4 until 2^i floor, if the egg broke at 2^i floor, we could determine that 2^(i-1)&lt;=F&lt;=2^i, which take logF throws, then we do binary search between 2^(i-1) and 2^i, which takes another logF throws, thus we have 2logF throws. </w:t>
      </w:r>
    </w:p>
    <w:p>
      <w:pPr>
        <w:pStyle w:val="9"/>
        <w:numPr>
          <w:numId w:val="0"/>
        </w:numPr>
        <w:tabs>
          <w:tab w:val="left" w:pos="840"/>
        </w:tabs>
        <w:spacing w:before="0" w:after="0" w:line="238" w:lineRule="exact"/>
        <w:ind w:left="478" w:leftChars="0" w:right="0" w:rightChars="0"/>
        <w:jc w:val="left"/>
        <w:rPr>
          <w:sz w:val="21"/>
        </w:rPr>
      </w:pPr>
    </w:p>
    <w:p>
      <w:pPr>
        <w:pStyle w:val="9"/>
        <w:numPr>
          <w:numId w:val="0"/>
        </w:numPr>
        <w:tabs>
          <w:tab w:val="left" w:pos="840"/>
        </w:tabs>
        <w:spacing w:before="0" w:after="0" w:line="238" w:lineRule="exact"/>
        <w:ind w:left="478" w:leftChars="0" w:right="0" w:rightChars="0"/>
        <w:jc w:val="left"/>
        <w:rPr>
          <w:sz w:val="21"/>
        </w:rPr>
      </w:pPr>
    </w:p>
    <w:p>
      <w:pPr>
        <w:pStyle w:val="9"/>
        <w:numPr>
          <w:numId w:val="0"/>
        </w:numPr>
        <w:tabs>
          <w:tab w:val="left" w:pos="840"/>
        </w:tabs>
        <w:spacing w:before="0" w:after="0" w:line="238" w:lineRule="exact"/>
        <w:ind w:left="478" w:leftChars="0" w:right="0" w:rightChars="0"/>
        <w:jc w:val="left"/>
        <w:rPr>
          <w:sz w:val="21"/>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spacing w:before="4"/>
        <w:rPr>
          <w:sz w:val="22"/>
        </w:rPr>
      </w:pPr>
    </w:p>
    <w:p>
      <w:pPr>
        <w:pStyle w:val="3"/>
        <w:ind w:left="119"/>
        <w:rPr>
          <w:u w:val="none"/>
        </w:rPr>
      </w:pPr>
      <w:r>
        <w:rPr>
          <w:w w:val="105"/>
          <w:u w:val="single"/>
        </w:rPr>
        <w:t>Question 4 (Prime number):</w:t>
      </w:r>
    </w:p>
    <w:p>
      <w:pPr>
        <w:pStyle w:val="4"/>
        <w:spacing w:before="11"/>
        <w:rPr>
          <w:rFonts w:ascii="Calibri"/>
          <w:b/>
          <w:sz w:val="20"/>
        </w:rPr>
      </w:pPr>
    </w:p>
    <w:p>
      <w:pPr>
        <w:pStyle w:val="4"/>
        <w:ind w:left="120"/>
      </w:pPr>
      <w:r>
        <w:rPr>
          <w:w w:val="105"/>
        </w:rPr>
        <w:t>A number is said to be prime if it is divisible by 1 and itself only, not by any third variable.</w:t>
      </w:r>
    </w:p>
    <w:p>
      <w:pPr>
        <w:pStyle w:val="4"/>
        <w:spacing w:before="1"/>
        <w:rPr>
          <w:sz w:val="24"/>
        </w:rPr>
      </w:pPr>
    </w:p>
    <w:p>
      <w:pPr>
        <w:pStyle w:val="9"/>
        <w:numPr>
          <w:ilvl w:val="0"/>
          <w:numId w:val="3"/>
        </w:numPr>
        <w:tabs>
          <w:tab w:val="left" w:pos="841"/>
        </w:tabs>
        <w:spacing w:before="0" w:after="0" w:line="256" w:lineRule="auto"/>
        <w:ind w:left="839" w:right="202" w:hanging="360"/>
        <w:jc w:val="left"/>
        <w:rPr>
          <w:sz w:val="21"/>
        </w:rPr>
      </w:pPr>
      <w:r>
        <w:rPr>
          <w:w w:val="105"/>
          <w:sz w:val="21"/>
        </w:rPr>
        <w:t>Divide N by every number from 2 to N - 1, if it is not divisible by any of them hence it is a</w:t>
      </w:r>
      <w:r>
        <w:rPr>
          <w:spacing w:val="2"/>
          <w:w w:val="105"/>
          <w:sz w:val="21"/>
        </w:rPr>
        <w:t xml:space="preserve"> </w:t>
      </w:r>
      <w:r>
        <w:rPr>
          <w:w w:val="105"/>
          <w:sz w:val="21"/>
        </w:rPr>
        <w:t>prime.</w:t>
      </w:r>
    </w:p>
    <w:p>
      <w:pPr>
        <w:pStyle w:val="9"/>
        <w:numPr>
          <w:ilvl w:val="0"/>
          <w:numId w:val="3"/>
        </w:numPr>
        <w:tabs>
          <w:tab w:val="left" w:pos="840"/>
          <w:tab w:val="left" w:pos="5617"/>
        </w:tabs>
        <w:spacing w:before="33" w:after="0" w:line="254" w:lineRule="auto"/>
        <w:ind w:left="839" w:right="186" w:hanging="361"/>
        <w:jc w:val="left"/>
        <w:rPr>
          <w:rFonts w:ascii="Times New Roman" w:eastAsia="Times New Roman"/>
          <w:sz w:val="21"/>
        </w:rPr>
      </w:pPr>
      <w:r>
        <w:pict>
          <v:group id="_x0000_s1059" o:spid="_x0000_s1059" o:spt="203" style="position:absolute;left:0pt;margin-left:339.75pt;margin-top:1.9pt;height:10.4pt;width:15.45pt;mso-position-horizontal-relative:page;z-index:-251982848;mso-width-relative:page;mso-height-relative:page;" coordorigin="6796,38" coordsize="309,208">
            <o:lock v:ext="edit"/>
            <v:shape id="_x0000_s1060" o:spid="_x0000_s1060" style="position:absolute;left:6795;top:38;height:208;width:151;" fillcolor="#000000" filled="t" stroked="f" coordorigin="6796,38" coordsize="151,208" path="m6947,38l6920,38,6868,218,6830,137,6796,152,6799,160,6817,152,6860,246,6871,246,6927,52,6947,52,6947,38xe">
              <v:path arrowok="t"/>
              <v:fill on="t" focussize="0,0"/>
              <v:stroke on="f"/>
              <v:imagedata o:title=""/>
              <o:lock v:ext="edit"/>
            </v:shape>
            <v:line id="_x0000_s1061" o:spid="_x0000_s1061" o:spt="20" style="position:absolute;left:6936;top:48;height:0;width:168;" stroked="t" coordsize="21600,21600">
              <v:path arrowok="t"/>
              <v:fill focussize="0,0"/>
              <v:stroke weight="0.72pt" color="#000000"/>
              <v:imagedata o:title=""/>
              <o:lock v:ext="edit"/>
            </v:line>
          </v:group>
        </w:pict>
      </w:r>
      <w:r>
        <w:rPr>
          <w:w w:val="105"/>
          <w:sz w:val="21"/>
        </w:rPr>
        <w:t>Instead of checking until N, we can</w:t>
      </w:r>
      <w:r>
        <w:rPr>
          <w:spacing w:val="39"/>
          <w:w w:val="105"/>
          <w:sz w:val="21"/>
        </w:rPr>
        <w:t xml:space="preserve"> </w:t>
      </w:r>
      <w:r>
        <w:rPr>
          <w:w w:val="105"/>
          <w:sz w:val="21"/>
        </w:rPr>
        <w:t>check</w:t>
      </w:r>
      <w:r>
        <w:rPr>
          <w:spacing w:val="6"/>
          <w:w w:val="105"/>
          <w:sz w:val="21"/>
        </w:rPr>
        <w:t xml:space="preserve"> </w:t>
      </w:r>
      <w:r>
        <w:rPr>
          <w:w w:val="105"/>
          <w:sz w:val="21"/>
        </w:rPr>
        <w:t>until</w:t>
      </w:r>
      <w:r>
        <w:rPr>
          <w:w w:val="105"/>
          <w:sz w:val="21"/>
        </w:rPr>
        <w:tab/>
      </w:r>
      <w:r>
        <w:rPr>
          <w:rFonts w:hint="eastAsia" w:ascii="Cambria Math" w:eastAsia="宋体"/>
          <w:w w:val="105"/>
          <w:sz w:val="21"/>
          <w:lang w:val="en-US" w:eastAsia="zh-CN"/>
        </w:rPr>
        <w:t>N</w:t>
      </w:r>
      <w:r>
        <w:rPr>
          <w:rFonts w:ascii="Cambria Math" w:eastAsia="Cambria Math"/>
          <w:w w:val="105"/>
          <w:sz w:val="21"/>
        </w:rPr>
        <w:t xml:space="preserve"> </w:t>
      </w:r>
      <w:r>
        <w:rPr>
          <w:w w:val="105"/>
          <w:sz w:val="21"/>
        </w:rPr>
        <w:t xml:space="preserve">because a larger factor of N </w:t>
      </w:r>
      <w:r>
        <w:rPr>
          <w:spacing w:val="-21"/>
          <w:w w:val="105"/>
          <w:sz w:val="21"/>
        </w:rPr>
        <w:t xml:space="preserve">must </w:t>
      </w:r>
      <w:r>
        <w:rPr>
          <w:w w:val="105"/>
          <w:sz w:val="21"/>
        </w:rPr>
        <w:t>be a multiple of smaller factor that has been already</w:t>
      </w:r>
      <w:r>
        <w:rPr>
          <w:spacing w:val="14"/>
          <w:w w:val="105"/>
          <w:sz w:val="21"/>
        </w:rPr>
        <w:t xml:space="preserve"> </w:t>
      </w:r>
      <w:r>
        <w:rPr>
          <w:w w:val="105"/>
          <w:sz w:val="21"/>
        </w:rPr>
        <w:t>checked.</w:t>
      </w:r>
    </w:p>
    <w:p>
      <w:pPr>
        <w:pStyle w:val="4"/>
        <w:spacing w:before="48" w:line="504" w:lineRule="exact"/>
        <w:ind w:left="120" w:right="216" w:hanging="1"/>
        <w:rPr>
          <w:rFonts w:ascii="Times New Roman"/>
          <w:w w:val="105"/>
        </w:rPr>
      </w:pPr>
      <w:r>
        <w:rPr>
          <w:rFonts w:ascii="Times New Roman"/>
          <w:w w:val="105"/>
        </w:rPr>
        <w:t>Starting point for question 4 is uploaded on NYU Classes. Implement algorithm 1 and 2 in python. What is the runtime for algorithm 1?</w:t>
      </w:r>
    </w:p>
    <w:p>
      <w:pPr>
        <w:pStyle w:val="4"/>
        <w:spacing w:before="48" w:line="504" w:lineRule="exact"/>
        <w:ind w:left="120" w:right="216" w:hanging="1"/>
        <w:rPr>
          <w:rFonts w:hint="default" w:ascii="Times New Roman" w:eastAsia="宋体"/>
          <w:w w:val="105"/>
          <w:lang w:val="en-US" w:eastAsia="zh-CN"/>
        </w:rPr>
      </w:pPr>
      <w:r>
        <w:rPr>
          <w:rFonts w:hint="eastAsia" w:ascii="Times New Roman" w:eastAsia="宋体"/>
          <w:w w:val="105"/>
          <w:lang w:val="en-US" w:eastAsia="zh-CN"/>
        </w:rPr>
        <w:t>O(N)</w:t>
      </w:r>
    </w:p>
    <w:p>
      <w:pPr>
        <w:pStyle w:val="4"/>
        <w:spacing w:before="8"/>
        <w:ind w:left="120"/>
        <w:rPr>
          <w:rFonts w:ascii="Times New Roman"/>
          <w:w w:val="105"/>
        </w:rPr>
      </w:pPr>
      <w:r>
        <w:rPr>
          <w:rFonts w:ascii="Times New Roman"/>
          <w:w w:val="105"/>
        </w:rPr>
        <w:t>What is the runtime for algorithm 2?</w:t>
      </w:r>
    </w:p>
    <w:p>
      <w:pPr>
        <w:pStyle w:val="4"/>
        <w:spacing w:before="8"/>
        <w:ind w:left="120"/>
        <w:rPr>
          <w:rFonts w:hint="default" w:ascii="Times New Roman" w:eastAsia="宋体"/>
          <w:w w:val="105"/>
          <w:lang w:val="en-US" w:eastAsia="zh-CN"/>
        </w:rPr>
      </w:pPr>
      <w:r>
        <w:rPr>
          <w:rFonts w:hint="eastAsia" w:ascii="Times New Roman" w:eastAsia="宋体"/>
          <w:w w:val="105"/>
          <w:lang w:val="en-US" w:eastAsia="zh-CN"/>
        </w:rPr>
        <w:t>O(N)</w:t>
      </w:r>
    </w:p>
    <w:p>
      <w:pPr>
        <w:spacing w:after="0"/>
        <w:rPr>
          <w:rFonts w:ascii="Times New Roman"/>
        </w:rPr>
        <w:sectPr>
          <w:pgSz w:w="11900" w:h="16840"/>
          <w:pgMar w:top="1600" w:right="1260" w:bottom="280" w:left="1320" w:header="720" w:footer="720" w:gutter="0"/>
        </w:sectPr>
      </w:pPr>
    </w:p>
    <w:p>
      <w:pPr>
        <w:pStyle w:val="3"/>
        <w:spacing w:before="82"/>
        <w:rPr>
          <w:u w:val="none"/>
        </w:rPr>
      </w:pPr>
      <w:r>
        <w:rPr>
          <w:w w:val="105"/>
          <w:u w:val="single"/>
        </w:rPr>
        <w:t>Question 5 (permutation):</w:t>
      </w:r>
    </w:p>
    <w:p>
      <w:pPr>
        <w:pStyle w:val="4"/>
        <w:spacing w:before="9"/>
        <w:rPr>
          <w:rFonts w:ascii="Calibri"/>
          <w:b/>
          <w:sz w:val="14"/>
        </w:rPr>
      </w:pPr>
    </w:p>
    <w:p>
      <w:pPr>
        <w:spacing w:before="114" w:line="300" w:lineRule="auto"/>
        <w:ind w:left="120" w:right="216" w:firstLine="0"/>
        <w:jc w:val="left"/>
        <w:rPr>
          <w:sz w:val="21"/>
        </w:rPr>
      </w:pPr>
      <w:r>
        <w:rPr>
          <w:w w:val="105"/>
          <w:sz w:val="21"/>
        </w:rPr>
        <w:t xml:space="preserve">Suppose you need to generate a </w:t>
      </w:r>
      <w:r>
        <w:rPr>
          <w:i/>
          <w:w w:val="105"/>
          <w:sz w:val="21"/>
        </w:rPr>
        <w:t xml:space="preserve">random </w:t>
      </w:r>
      <w:r>
        <w:rPr>
          <w:w w:val="105"/>
          <w:sz w:val="21"/>
        </w:rPr>
        <w:t xml:space="preserve">permutation from </w:t>
      </w:r>
      <w:r>
        <w:rPr>
          <w:b/>
          <w:w w:val="105"/>
          <w:sz w:val="21"/>
        </w:rPr>
        <w:t xml:space="preserve">0 </w:t>
      </w:r>
      <w:r>
        <w:rPr>
          <w:w w:val="105"/>
          <w:sz w:val="21"/>
        </w:rPr>
        <w:t xml:space="preserve">to </w:t>
      </w:r>
      <w:r>
        <w:rPr>
          <w:b/>
          <w:w w:val="105"/>
          <w:sz w:val="21"/>
        </w:rPr>
        <w:t>N-1</w:t>
      </w:r>
      <w:r>
        <w:rPr>
          <w:w w:val="105"/>
          <w:sz w:val="21"/>
        </w:rPr>
        <w:t xml:space="preserve">. For example, </w:t>
      </w:r>
      <w:r>
        <w:rPr>
          <w:b/>
          <w:w w:val="105"/>
          <w:sz w:val="21"/>
        </w:rPr>
        <w:t>{4, 3, 1, 0,</w:t>
      </w:r>
      <w:r>
        <w:rPr>
          <w:b/>
          <w:spacing w:val="-3"/>
          <w:w w:val="105"/>
          <w:sz w:val="21"/>
        </w:rPr>
        <w:t xml:space="preserve"> </w:t>
      </w:r>
      <w:r>
        <w:rPr>
          <w:b/>
          <w:w w:val="105"/>
          <w:sz w:val="21"/>
        </w:rPr>
        <w:t>2}</w:t>
      </w:r>
      <w:r>
        <w:rPr>
          <w:b/>
          <w:spacing w:val="-2"/>
          <w:w w:val="105"/>
          <w:sz w:val="21"/>
        </w:rPr>
        <w:t xml:space="preserve"> </w:t>
      </w:r>
      <w:r>
        <w:rPr>
          <w:w w:val="105"/>
          <w:sz w:val="21"/>
        </w:rPr>
        <w:t>and</w:t>
      </w:r>
      <w:r>
        <w:rPr>
          <w:spacing w:val="-1"/>
          <w:w w:val="105"/>
          <w:sz w:val="21"/>
        </w:rPr>
        <w:t xml:space="preserve"> </w:t>
      </w:r>
      <w:r>
        <w:rPr>
          <w:b/>
          <w:w w:val="105"/>
          <w:sz w:val="21"/>
        </w:rPr>
        <w:t>{3,</w:t>
      </w:r>
      <w:r>
        <w:rPr>
          <w:b/>
          <w:spacing w:val="-4"/>
          <w:w w:val="105"/>
          <w:sz w:val="21"/>
        </w:rPr>
        <w:t xml:space="preserve"> </w:t>
      </w:r>
      <w:r>
        <w:rPr>
          <w:b/>
          <w:w w:val="105"/>
          <w:sz w:val="21"/>
        </w:rPr>
        <w:t>1,</w:t>
      </w:r>
      <w:r>
        <w:rPr>
          <w:b/>
          <w:spacing w:val="-3"/>
          <w:w w:val="105"/>
          <w:sz w:val="21"/>
        </w:rPr>
        <w:t xml:space="preserve"> </w:t>
      </w:r>
      <w:r>
        <w:rPr>
          <w:b/>
          <w:w w:val="105"/>
          <w:sz w:val="21"/>
        </w:rPr>
        <w:t>4,</w:t>
      </w:r>
      <w:r>
        <w:rPr>
          <w:b/>
          <w:spacing w:val="-3"/>
          <w:w w:val="105"/>
          <w:sz w:val="21"/>
        </w:rPr>
        <w:t xml:space="preserve"> </w:t>
      </w:r>
      <w:r>
        <w:rPr>
          <w:b/>
          <w:w w:val="105"/>
          <w:sz w:val="21"/>
        </w:rPr>
        <w:t>2,</w:t>
      </w:r>
      <w:r>
        <w:rPr>
          <w:b/>
          <w:spacing w:val="-3"/>
          <w:w w:val="105"/>
          <w:sz w:val="21"/>
        </w:rPr>
        <w:t xml:space="preserve"> </w:t>
      </w:r>
      <w:r>
        <w:rPr>
          <w:b/>
          <w:w w:val="105"/>
          <w:sz w:val="21"/>
        </w:rPr>
        <w:t>0}</w:t>
      </w:r>
      <w:r>
        <w:rPr>
          <w:b/>
          <w:spacing w:val="-2"/>
          <w:w w:val="105"/>
          <w:sz w:val="21"/>
        </w:rPr>
        <w:t xml:space="preserve"> </w:t>
      </w:r>
      <w:r>
        <w:rPr>
          <w:w w:val="105"/>
          <w:sz w:val="21"/>
        </w:rPr>
        <w:t>are</w:t>
      </w:r>
      <w:r>
        <w:rPr>
          <w:spacing w:val="-3"/>
          <w:w w:val="105"/>
          <w:sz w:val="21"/>
        </w:rPr>
        <w:t xml:space="preserve"> </w:t>
      </w:r>
      <w:r>
        <w:rPr>
          <w:w w:val="105"/>
          <w:sz w:val="21"/>
        </w:rPr>
        <w:t>legal</w:t>
      </w:r>
      <w:r>
        <w:rPr>
          <w:spacing w:val="-3"/>
          <w:w w:val="105"/>
          <w:sz w:val="21"/>
        </w:rPr>
        <w:t xml:space="preserve"> </w:t>
      </w:r>
      <w:r>
        <w:rPr>
          <w:w w:val="105"/>
          <w:sz w:val="21"/>
        </w:rPr>
        <w:t>permutations,</w:t>
      </w:r>
      <w:r>
        <w:rPr>
          <w:spacing w:val="-3"/>
          <w:w w:val="105"/>
          <w:sz w:val="21"/>
        </w:rPr>
        <w:t xml:space="preserve"> </w:t>
      </w:r>
      <w:r>
        <w:rPr>
          <w:w w:val="105"/>
          <w:sz w:val="21"/>
        </w:rPr>
        <w:t>but</w:t>
      </w:r>
      <w:r>
        <w:rPr>
          <w:spacing w:val="-2"/>
          <w:w w:val="105"/>
          <w:sz w:val="21"/>
        </w:rPr>
        <w:t xml:space="preserve"> </w:t>
      </w:r>
      <w:r>
        <w:rPr>
          <w:b/>
          <w:w w:val="105"/>
          <w:sz w:val="21"/>
        </w:rPr>
        <w:t>{0,</w:t>
      </w:r>
      <w:r>
        <w:rPr>
          <w:b/>
          <w:spacing w:val="-4"/>
          <w:w w:val="105"/>
          <w:sz w:val="21"/>
        </w:rPr>
        <w:t xml:space="preserve"> </w:t>
      </w:r>
      <w:r>
        <w:rPr>
          <w:b/>
          <w:w w:val="105"/>
          <w:sz w:val="21"/>
        </w:rPr>
        <w:t>4,</w:t>
      </w:r>
      <w:r>
        <w:rPr>
          <w:b/>
          <w:spacing w:val="-3"/>
          <w:w w:val="105"/>
          <w:sz w:val="21"/>
        </w:rPr>
        <w:t xml:space="preserve"> </w:t>
      </w:r>
      <w:r>
        <w:rPr>
          <w:b/>
          <w:w w:val="105"/>
          <w:sz w:val="21"/>
        </w:rPr>
        <w:t>1,</w:t>
      </w:r>
      <w:r>
        <w:rPr>
          <w:b/>
          <w:spacing w:val="-3"/>
          <w:w w:val="105"/>
          <w:sz w:val="21"/>
        </w:rPr>
        <w:t xml:space="preserve"> </w:t>
      </w:r>
      <w:r>
        <w:rPr>
          <w:b/>
          <w:w w:val="105"/>
          <w:sz w:val="21"/>
        </w:rPr>
        <w:t>2,</w:t>
      </w:r>
      <w:r>
        <w:rPr>
          <w:b/>
          <w:spacing w:val="-3"/>
          <w:w w:val="105"/>
          <w:sz w:val="21"/>
        </w:rPr>
        <w:t xml:space="preserve"> </w:t>
      </w:r>
      <w:r>
        <w:rPr>
          <w:b/>
          <w:w w:val="105"/>
          <w:sz w:val="21"/>
        </w:rPr>
        <w:t>1}</w:t>
      </w:r>
      <w:r>
        <w:rPr>
          <w:b/>
          <w:spacing w:val="-2"/>
          <w:w w:val="105"/>
          <w:sz w:val="21"/>
        </w:rPr>
        <w:t xml:space="preserve"> </w:t>
      </w:r>
      <w:r>
        <w:rPr>
          <w:w w:val="105"/>
          <w:sz w:val="21"/>
        </w:rPr>
        <w:t>is</w:t>
      </w:r>
      <w:r>
        <w:rPr>
          <w:spacing w:val="-3"/>
          <w:w w:val="105"/>
          <w:sz w:val="21"/>
        </w:rPr>
        <w:t xml:space="preserve"> </w:t>
      </w:r>
      <w:r>
        <w:rPr>
          <w:w w:val="105"/>
          <w:sz w:val="21"/>
        </w:rPr>
        <w:t>not,</w:t>
      </w:r>
      <w:r>
        <w:rPr>
          <w:spacing w:val="-3"/>
          <w:w w:val="105"/>
          <w:sz w:val="21"/>
        </w:rPr>
        <w:t xml:space="preserve"> </w:t>
      </w:r>
      <w:r>
        <w:rPr>
          <w:w w:val="105"/>
          <w:sz w:val="21"/>
        </w:rPr>
        <w:t>because</w:t>
      </w:r>
      <w:r>
        <w:rPr>
          <w:spacing w:val="-2"/>
          <w:w w:val="105"/>
          <w:sz w:val="21"/>
        </w:rPr>
        <w:t xml:space="preserve"> </w:t>
      </w:r>
      <w:r>
        <w:rPr>
          <w:w w:val="105"/>
          <w:sz w:val="21"/>
        </w:rPr>
        <w:t>one</w:t>
      </w:r>
      <w:r>
        <w:rPr>
          <w:spacing w:val="-2"/>
          <w:w w:val="105"/>
          <w:sz w:val="21"/>
        </w:rPr>
        <w:t xml:space="preserve"> </w:t>
      </w:r>
      <w:r>
        <w:rPr>
          <w:w w:val="105"/>
          <w:sz w:val="21"/>
        </w:rPr>
        <w:t>number</w:t>
      </w:r>
    </w:p>
    <w:p>
      <w:pPr>
        <w:pStyle w:val="4"/>
        <w:spacing w:line="273" w:lineRule="auto"/>
        <w:ind w:left="119" w:right="337"/>
      </w:pPr>
      <w:r>
        <w:rPr>
          <w:b/>
          <w:w w:val="105"/>
        </w:rPr>
        <w:t xml:space="preserve">(1) </w:t>
      </w:r>
      <w:r>
        <w:rPr>
          <w:w w:val="105"/>
        </w:rPr>
        <w:t xml:space="preserve">is duplicated and another </w:t>
      </w:r>
      <w:r>
        <w:rPr>
          <w:b/>
          <w:w w:val="105"/>
        </w:rPr>
        <w:t xml:space="preserve">(3) </w:t>
      </w:r>
      <w:r>
        <w:rPr>
          <w:w w:val="105"/>
        </w:rPr>
        <w:t xml:space="preserve">is missing. This routine is often used in simulation of algorithms. We assume the existence of a random number generator, </w:t>
      </w:r>
      <w:r>
        <w:rPr>
          <w:b/>
          <w:w w:val="105"/>
          <w:sz w:val="24"/>
        </w:rPr>
        <w:t>r</w:t>
      </w:r>
      <w:r>
        <w:rPr>
          <w:w w:val="105"/>
        </w:rPr>
        <w:t xml:space="preserve">, with method </w:t>
      </w:r>
      <w:r>
        <w:rPr>
          <w:b/>
          <w:w w:val="105"/>
          <w:sz w:val="24"/>
        </w:rPr>
        <w:t>randInt(i,j)</w:t>
      </w:r>
      <w:r>
        <w:rPr>
          <w:w w:val="105"/>
        </w:rPr>
        <w:t xml:space="preserve">, that generates integers between </w:t>
      </w:r>
      <w:r>
        <w:rPr>
          <w:b/>
          <w:w w:val="105"/>
        </w:rPr>
        <w:t xml:space="preserve">i </w:t>
      </w:r>
      <w:r>
        <w:rPr>
          <w:w w:val="105"/>
        </w:rPr>
        <w:t xml:space="preserve">and </w:t>
      </w:r>
      <w:r>
        <w:rPr>
          <w:b/>
          <w:w w:val="105"/>
        </w:rPr>
        <w:t xml:space="preserve">j </w:t>
      </w:r>
      <w:r>
        <w:rPr>
          <w:w w:val="105"/>
        </w:rPr>
        <w:t>with equal probability. Here are three algorithms:</w:t>
      </w:r>
    </w:p>
    <w:p>
      <w:pPr>
        <w:pStyle w:val="4"/>
        <w:rPr>
          <w:sz w:val="24"/>
        </w:rPr>
      </w:pPr>
    </w:p>
    <w:p>
      <w:pPr>
        <w:pStyle w:val="4"/>
        <w:rPr>
          <w:sz w:val="24"/>
        </w:rPr>
      </w:pPr>
    </w:p>
    <w:p>
      <w:pPr>
        <w:pStyle w:val="4"/>
        <w:spacing w:before="5"/>
      </w:pPr>
    </w:p>
    <w:p>
      <w:pPr>
        <w:pStyle w:val="9"/>
        <w:numPr>
          <w:ilvl w:val="0"/>
          <w:numId w:val="4"/>
        </w:numPr>
        <w:tabs>
          <w:tab w:val="left" w:pos="340"/>
        </w:tabs>
        <w:spacing w:before="0" w:after="0" w:line="280" w:lineRule="auto"/>
        <w:ind w:left="839" w:right="273" w:hanging="720"/>
        <w:jc w:val="left"/>
        <w:rPr>
          <w:sz w:val="21"/>
        </w:rPr>
      </w:pPr>
      <w:r>
        <w:rPr>
          <w:w w:val="105"/>
          <w:sz w:val="21"/>
        </w:rPr>
        <w:t xml:space="preserve">Create a size </w:t>
      </w:r>
      <w:r>
        <w:rPr>
          <w:b/>
          <w:w w:val="105"/>
          <w:sz w:val="21"/>
        </w:rPr>
        <w:t xml:space="preserve">N </w:t>
      </w:r>
      <w:r>
        <w:rPr>
          <w:w w:val="105"/>
          <w:sz w:val="21"/>
        </w:rPr>
        <w:t xml:space="preserve">empty array. </w:t>
      </w:r>
      <w:r>
        <w:rPr>
          <w:b/>
          <w:w w:val="105"/>
          <w:sz w:val="21"/>
        </w:rPr>
        <w:t xml:space="preserve">(array = [None] * N) </w:t>
      </w:r>
      <w:r>
        <w:rPr>
          <w:w w:val="105"/>
          <w:sz w:val="21"/>
        </w:rPr>
        <w:t xml:space="preserve">Fill the array </w:t>
      </w:r>
      <w:r>
        <w:rPr>
          <w:b/>
          <w:w w:val="105"/>
          <w:sz w:val="21"/>
        </w:rPr>
        <w:t xml:space="preserve">a </w:t>
      </w:r>
      <w:r>
        <w:rPr>
          <w:w w:val="105"/>
          <w:sz w:val="21"/>
        </w:rPr>
        <w:t xml:space="preserve">from </w:t>
      </w:r>
      <w:r>
        <w:rPr>
          <w:b/>
          <w:w w:val="105"/>
          <w:sz w:val="21"/>
        </w:rPr>
        <w:t xml:space="preserve">a[0] </w:t>
      </w:r>
      <w:r>
        <w:rPr>
          <w:w w:val="105"/>
          <w:sz w:val="21"/>
        </w:rPr>
        <w:t xml:space="preserve">to </w:t>
      </w:r>
      <w:r>
        <w:rPr>
          <w:b/>
          <w:w w:val="105"/>
          <w:sz w:val="21"/>
        </w:rPr>
        <w:t xml:space="preserve">a[N-1] </w:t>
      </w:r>
      <w:r>
        <w:rPr>
          <w:w w:val="105"/>
          <w:sz w:val="21"/>
        </w:rPr>
        <w:t xml:space="preserve">as follows: To fill </w:t>
      </w:r>
      <w:r>
        <w:rPr>
          <w:b/>
          <w:w w:val="105"/>
          <w:sz w:val="21"/>
        </w:rPr>
        <w:t>a[i]</w:t>
      </w:r>
      <w:r>
        <w:rPr>
          <w:w w:val="105"/>
          <w:sz w:val="21"/>
        </w:rPr>
        <w:t xml:space="preserve">, generate random numbers until you get one that is not already in </w:t>
      </w:r>
      <w:r>
        <w:rPr>
          <w:b/>
          <w:w w:val="105"/>
          <w:sz w:val="21"/>
        </w:rPr>
        <w:t>a[0]</w:t>
      </w:r>
      <w:r>
        <w:rPr>
          <w:b/>
          <w:w w:val="105"/>
          <w:sz w:val="28"/>
        </w:rPr>
        <w:t xml:space="preserve">, </w:t>
      </w:r>
      <w:r>
        <w:rPr>
          <w:b/>
          <w:w w:val="105"/>
          <w:sz w:val="21"/>
        </w:rPr>
        <w:t>a[1]</w:t>
      </w:r>
      <w:r>
        <w:rPr>
          <w:b/>
          <w:w w:val="105"/>
          <w:sz w:val="28"/>
        </w:rPr>
        <w:t>, . . . ,</w:t>
      </w:r>
      <w:r>
        <w:rPr>
          <w:b/>
          <w:spacing w:val="-25"/>
          <w:w w:val="105"/>
          <w:sz w:val="28"/>
        </w:rPr>
        <w:t xml:space="preserve"> </w:t>
      </w:r>
      <w:r>
        <w:rPr>
          <w:b/>
          <w:w w:val="105"/>
          <w:sz w:val="21"/>
        </w:rPr>
        <w:t>a[i-1]</w:t>
      </w:r>
      <w:r>
        <w:rPr>
          <w:w w:val="105"/>
          <w:sz w:val="21"/>
        </w:rPr>
        <w:t>.</w:t>
      </w:r>
    </w:p>
    <w:p>
      <w:pPr>
        <w:pStyle w:val="9"/>
        <w:numPr>
          <w:ilvl w:val="0"/>
          <w:numId w:val="4"/>
        </w:numPr>
        <w:tabs>
          <w:tab w:val="left" w:pos="340"/>
        </w:tabs>
        <w:spacing w:before="264" w:after="0" w:line="297" w:lineRule="auto"/>
        <w:ind w:left="839" w:right="393" w:hanging="720"/>
        <w:jc w:val="left"/>
        <w:rPr>
          <w:sz w:val="21"/>
        </w:rPr>
      </w:pPr>
      <w:r>
        <w:rPr>
          <w:w w:val="105"/>
          <w:sz w:val="21"/>
        </w:rPr>
        <w:t xml:space="preserve">Same as algorithm (1), but keep an extra array called the </w:t>
      </w:r>
      <w:r>
        <w:rPr>
          <w:b/>
          <w:w w:val="105"/>
          <w:sz w:val="21"/>
        </w:rPr>
        <w:t xml:space="preserve">used </w:t>
      </w:r>
      <w:r>
        <w:rPr>
          <w:w w:val="105"/>
          <w:sz w:val="21"/>
        </w:rPr>
        <w:t xml:space="preserve">array. When a random number, </w:t>
      </w:r>
      <w:r>
        <w:rPr>
          <w:b/>
          <w:w w:val="105"/>
          <w:sz w:val="21"/>
        </w:rPr>
        <w:t>ran</w:t>
      </w:r>
      <w:r>
        <w:rPr>
          <w:w w:val="105"/>
          <w:sz w:val="21"/>
        </w:rPr>
        <w:t xml:space="preserve">, is first put in the array </w:t>
      </w:r>
      <w:r>
        <w:rPr>
          <w:b/>
          <w:w w:val="105"/>
          <w:sz w:val="21"/>
        </w:rPr>
        <w:t>a</w:t>
      </w:r>
      <w:r>
        <w:rPr>
          <w:w w:val="105"/>
          <w:sz w:val="21"/>
        </w:rPr>
        <w:t xml:space="preserve">, set </w:t>
      </w:r>
      <w:r>
        <w:rPr>
          <w:b/>
          <w:w w:val="105"/>
          <w:sz w:val="21"/>
        </w:rPr>
        <w:t>used[ran] = true</w:t>
      </w:r>
      <w:r>
        <w:rPr>
          <w:w w:val="105"/>
          <w:sz w:val="21"/>
        </w:rPr>
        <w:t xml:space="preserve">. This means that when filling </w:t>
      </w:r>
      <w:r>
        <w:rPr>
          <w:b/>
          <w:w w:val="105"/>
          <w:sz w:val="21"/>
        </w:rPr>
        <w:t xml:space="preserve">a[i] </w:t>
      </w:r>
      <w:r>
        <w:rPr>
          <w:w w:val="105"/>
          <w:sz w:val="21"/>
        </w:rPr>
        <w:t xml:space="preserve">with a random number, you can test in one step to see whether the random number has been used, instead of the (possibly) </w:t>
      </w:r>
      <w:r>
        <w:rPr>
          <w:b/>
          <w:w w:val="105"/>
          <w:sz w:val="21"/>
        </w:rPr>
        <w:t xml:space="preserve">i </w:t>
      </w:r>
      <w:r>
        <w:rPr>
          <w:w w:val="105"/>
          <w:sz w:val="21"/>
        </w:rPr>
        <w:t>steps in the first algorithm.</w:t>
      </w:r>
    </w:p>
    <w:p>
      <w:pPr>
        <w:pStyle w:val="4"/>
        <w:spacing w:before="4"/>
        <w:rPr>
          <w:sz w:val="23"/>
        </w:rPr>
      </w:pPr>
    </w:p>
    <w:p>
      <w:pPr>
        <w:pStyle w:val="9"/>
        <w:numPr>
          <w:ilvl w:val="0"/>
          <w:numId w:val="4"/>
        </w:numPr>
        <w:tabs>
          <w:tab w:val="left" w:pos="340"/>
        </w:tabs>
        <w:spacing w:before="0" w:after="0" w:line="240" w:lineRule="auto"/>
        <w:ind w:left="340" w:right="0" w:hanging="220"/>
        <w:jc w:val="left"/>
        <w:rPr>
          <w:sz w:val="17"/>
        </w:rPr>
      </w:pPr>
      <w:r>
        <w:rPr>
          <w:sz w:val="21"/>
        </w:rPr>
        <w:t xml:space="preserve">Fill the array such that </w:t>
      </w:r>
      <w:r>
        <w:rPr>
          <w:b/>
          <w:sz w:val="21"/>
        </w:rPr>
        <w:t>a[i] = i</w:t>
      </w:r>
      <w:r>
        <w:rPr>
          <w:sz w:val="21"/>
        </w:rPr>
        <w:t>.</w:t>
      </w:r>
      <w:r>
        <w:rPr>
          <w:spacing w:val="40"/>
          <w:sz w:val="21"/>
        </w:rPr>
        <w:t xml:space="preserve"> </w:t>
      </w:r>
      <w:r>
        <w:rPr>
          <w:sz w:val="21"/>
        </w:rPr>
        <w:t>Then:</w:t>
      </w:r>
    </w:p>
    <w:p>
      <w:pPr>
        <w:pStyle w:val="4"/>
        <w:spacing w:before="9"/>
        <w:rPr>
          <w:sz w:val="31"/>
        </w:rPr>
      </w:pPr>
    </w:p>
    <w:p>
      <w:pPr>
        <w:spacing w:before="0"/>
        <w:ind w:left="840" w:right="0" w:firstLine="0"/>
        <w:jc w:val="left"/>
        <w:rPr>
          <w:rFonts w:ascii="Courier New"/>
          <w:b/>
          <w:sz w:val="20"/>
        </w:rPr>
      </w:pPr>
      <w:r>
        <w:rPr>
          <w:rFonts w:ascii="Courier New"/>
          <w:b/>
          <w:w w:val="105"/>
          <w:sz w:val="20"/>
        </w:rPr>
        <w:t>for i in range(len(array)):</w:t>
      </w:r>
    </w:p>
    <w:p>
      <w:pPr>
        <w:pStyle w:val="4"/>
        <w:spacing w:before="3"/>
        <w:rPr>
          <w:rFonts w:ascii="Courier New"/>
          <w:b/>
          <w:sz w:val="31"/>
        </w:rPr>
      </w:pPr>
    </w:p>
    <w:p>
      <w:pPr>
        <w:spacing w:before="0"/>
        <w:ind w:left="1560" w:right="0" w:firstLine="0"/>
        <w:jc w:val="left"/>
        <w:rPr>
          <w:rFonts w:ascii="Courier New"/>
          <w:b/>
          <w:sz w:val="20"/>
        </w:rPr>
      </w:pPr>
      <w:r>
        <w:rPr>
          <w:rFonts w:ascii="Courier New"/>
          <w:b/>
          <w:w w:val="105"/>
          <w:sz w:val="20"/>
        </w:rPr>
        <w:t>swap( a[ i ], a[ randint( 0, i ) ] );</w:t>
      </w:r>
    </w:p>
    <w:p>
      <w:pPr>
        <w:pStyle w:val="4"/>
        <w:rPr>
          <w:rFonts w:ascii="Courier New"/>
          <w:b/>
          <w:sz w:val="22"/>
        </w:rPr>
      </w:pPr>
    </w:p>
    <w:p>
      <w:pPr>
        <w:pStyle w:val="4"/>
        <w:rPr>
          <w:rFonts w:ascii="Courier New"/>
          <w:b/>
          <w:sz w:val="22"/>
        </w:rPr>
      </w:pPr>
    </w:p>
    <w:p>
      <w:pPr>
        <w:pStyle w:val="4"/>
        <w:spacing w:before="10"/>
        <w:rPr>
          <w:rFonts w:ascii="Courier New"/>
          <w:b/>
          <w:sz w:val="27"/>
        </w:rPr>
      </w:pPr>
    </w:p>
    <w:p>
      <w:pPr>
        <w:pStyle w:val="4"/>
        <w:spacing w:line="252" w:lineRule="auto"/>
        <w:ind w:left="120" w:right="532" w:hanging="1"/>
        <w:rPr>
          <w:rFonts w:ascii="Times New Roman"/>
        </w:rPr>
      </w:pPr>
      <w:r>
        <w:rPr>
          <w:rFonts w:ascii="Times New Roman"/>
          <w:w w:val="105"/>
        </w:rPr>
        <w:t>Starting point for question 5 is also uploaded on NYU Classes. Implement algorithm 1, 2 and 3 in python.</w:t>
      </w:r>
    </w:p>
    <w:p>
      <w:pPr>
        <w:pStyle w:val="4"/>
        <w:spacing w:before="10"/>
        <w:rPr>
          <w:rFonts w:ascii="Times New Roman"/>
          <w:sz w:val="23"/>
        </w:rPr>
      </w:pPr>
    </w:p>
    <w:p>
      <w:pPr>
        <w:pStyle w:val="4"/>
        <w:spacing w:before="1"/>
        <w:ind w:left="120"/>
        <w:rPr>
          <w:rFonts w:ascii="Times New Roman"/>
          <w:w w:val="105"/>
        </w:rPr>
      </w:pPr>
      <w:r>
        <w:rPr>
          <w:rFonts w:ascii="Times New Roman"/>
          <w:w w:val="105"/>
        </w:rPr>
        <w:t>What is the expected runtime for algorithm</w:t>
      </w:r>
      <w:r>
        <w:rPr>
          <w:rFonts w:ascii="Times New Roman"/>
          <w:spacing w:val="-31"/>
          <w:w w:val="105"/>
        </w:rPr>
        <w:t xml:space="preserve"> </w:t>
      </w:r>
      <w:r>
        <w:rPr>
          <w:rFonts w:ascii="Times New Roman"/>
          <w:w w:val="105"/>
        </w:rPr>
        <w:t>1?</w:t>
      </w:r>
    </w:p>
    <w:p>
      <w:pPr>
        <w:pStyle w:val="4"/>
        <w:spacing w:before="1"/>
        <w:ind w:left="120"/>
        <w:rPr>
          <w:rFonts w:hint="default" w:ascii="Times New Roman" w:eastAsia="宋体"/>
          <w:w w:val="105"/>
          <w:vertAlign w:val="baseline"/>
          <w:lang w:val="en-US" w:eastAsia="zh-CN"/>
        </w:rPr>
      </w:pPr>
      <w:r>
        <w:rPr>
          <w:rFonts w:hint="eastAsia" w:ascii="Times New Roman" w:eastAsia="宋体"/>
          <w:w w:val="105"/>
          <w:lang w:val="en-US" w:eastAsia="zh-CN"/>
        </w:rPr>
        <w:t>O(N</w:t>
      </w:r>
      <w:r>
        <w:rPr>
          <w:rFonts w:hint="eastAsia" w:ascii="Times New Roman" w:eastAsia="宋体"/>
          <w:w w:val="105"/>
          <w:vertAlign w:val="superscript"/>
          <w:lang w:val="en-US" w:eastAsia="zh-CN"/>
        </w:rPr>
        <w:t>2</w:t>
      </w:r>
      <w:r>
        <w:rPr>
          <w:rFonts w:hint="eastAsia" w:ascii="Times New Roman" w:eastAsia="宋体"/>
          <w:w w:val="105"/>
          <w:vertAlign w:val="baseline"/>
          <w:lang w:val="en-US" w:eastAsia="zh-CN"/>
        </w:rPr>
        <w:t>)</w:t>
      </w:r>
    </w:p>
    <w:p>
      <w:pPr>
        <w:pStyle w:val="4"/>
        <w:spacing w:before="13" w:line="247" w:lineRule="auto"/>
        <w:ind w:left="120"/>
        <w:rPr>
          <w:rFonts w:ascii="Times New Roman"/>
          <w:w w:val="105"/>
        </w:rPr>
      </w:pPr>
      <w:r>
        <w:rPr>
          <w:rFonts w:ascii="Times New Roman"/>
          <w:w w:val="105"/>
        </w:rPr>
        <w:t>What is the expected runtime for algorithm</w:t>
      </w:r>
      <w:r>
        <w:rPr>
          <w:rFonts w:ascii="Times New Roman"/>
          <w:spacing w:val="5"/>
          <w:w w:val="105"/>
        </w:rPr>
        <w:t xml:space="preserve"> </w:t>
      </w:r>
      <w:r>
        <w:rPr>
          <w:rFonts w:ascii="Times New Roman"/>
          <w:w w:val="105"/>
        </w:rPr>
        <w:t>2?</w:t>
      </w:r>
    </w:p>
    <w:p>
      <w:pPr>
        <w:pStyle w:val="4"/>
        <w:spacing w:before="13" w:line="247" w:lineRule="auto"/>
        <w:ind w:left="120"/>
        <w:rPr>
          <w:rFonts w:hint="default" w:ascii="Times New Roman" w:eastAsia="宋体"/>
          <w:w w:val="105"/>
          <w:lang w:val="en-US" w:eastAsia="zh-CN"/>
        </w:rPr>
      </w:pPr>
      <w:r>
        <w:rPr>
          <w:rFonts w:hint="eastAsia" w:ascii="Times New Roman" w:eastAsia="宋体"/>
          <w:w w:val="105"/>
          <w:lang w:val="en-US" w:eastAsia="zh-CN"/>
        </w:rPr>
        <w:t>O(N)</w:t>
      </w:r>
    </w:p>
    <w:p>
      <w:pPr>
        <w:pStyle w:val="4"/>
        <w:spacing w:before="6" w:line="252" w:lineRule="auto"/>
        <w:ind w:left="120"/>
        <w:rPr>
          <w:rFonts w:ascii="Times New Roman"/>
        </w:rPr>
      </w:pPr>
      <w:r>
        <w:rPr>
          <w:rFonts w:ascii="Times New Roman"/>
          <w:w w:val="105"/>
        </w:rPr>
        <w:t>What is the expected runtime for algorithm</w:t>
      </w:r>
      <w:r>
        <w:rPr>
          <w:rFonts w:ascii="Times New Roman"/>
          <w:spacing w:val="5"/>
          <w:w w:val="105"/>
        </w:rPr>
        <w:t xml:space="preserve"> </w:t>
      </w:r>
      <w:r>
        <w:rPr>
          <w:rFonts w:ascii="Times New Roman"/>
          <w:w w:val="105"/>
        </w:rPr>
        <w:t>3?</w:t>
      </w:r>
    </w:p>
    <w:p>
      <w:pPr>
        <w:pStyle w:val="4"/>
        <w:rPr>
          <w:rFonts w:hint="default" w:ascii="Times New Roman" w:eastAsia="宋体"/>
          <w:sz w:val="24"/>
          <w:lang w:val="en-US" w:eastAsia="zh-CN"/>
        </w:rPr>
      </w:pPr>
      <w:r>
        <w:rPr>
          <w:rFonts w:hint="eastAsia" w:ascii="Times New Roman" w:eastAsia="宋体"/>
          <w:sz w:val="24"/>
          <w:lang w:val="en-US" w:eastAsia="zh-CN"/>
        </w:rPr>
        <w:t>O(N)</w:t>
      </w:r>
    </w:p>
    <w:p>
      <w:pPr>
        <w:pStyle w:val="4"/>
        <w:spacing w:before="5"/>
        <w:rPr>
          <w:rFonts w:ascii="Times New Roman"/>
          <w:sz w:val="25"/>
        </w:rPr>
      </w:pPr>
    </w:p>
    <w:p>
      <w:pPr>
        <w:pStyle w:val="9"/>
        <w:numPr>
          <w:ilvl w:val="0"/>
          <w:numId w:val="4"/>
        </w:numPr>
        <w:tabs>
          <w:tab w:val="left" w:pos="366"/>
        </w:tabs>
        <w:spacing w:before="1" w:after="0" w:line="240" w:lineRule="auto"/>
        <w:ind w:left="365" w:right="0" w:hanging="246"/>
        <w:jc w:val="left"/>
        <w:rPr>
          <w:sz w:val="21"/>
        </w:rPr>
      </w:pPr>
      <w:r>
        <w:rPr>
          <w:w w:val="105"/>
          <w:sz w:val="21"/>
        </w:rPr>
        <w:t>Plot the runtime of algorithm 1, 2, 3 using the given plot_data( )</w:t>
      </w:r>
      <w:r>
        <w:rPr>
          <w:spacing w:val="16"/>
          <w:w w:val="105"/>
          <w:sz w:val="21"/>
        </w:rPr>
        <w:t xml:space="preserve"> </w:t>
      </w:r>
      <w:r>
        <w:rPr>
          <w:w w:val="105"/>
          <w:sz w:val="21"/>
        </w:rPr>
        <w:t>function.</w:t>
      </w:r>
    </w:p>
    <w:p>
      <w:pPr>
        <w:pStyle w:val="4"/>
        <w:spacing w:before="13"/>
        <w:ind w:left="120"/>
        <w:rPr>
          <w:rFonts w:ascii="Times New Roman"/>
        </w:rPr>
      </w:pPr>
      <w:r>
        <w:rPr>
          <w:rFonts w:ascii="Times New Roman"/>
          <w:w w:val="105"/>
        </w:rPr>
        <w:t>What are your observations?</w:t>
      </w:r>
    </w:p>
    <w:p>
      <w:pPr>
        <w:pStyle w:val="4"/>
        <w:spacing w:before="13"/>
        <w:ind w:left="120"/>
        <w:rPr>
          <w:rFonts w:ascii="Times New Roman"/>
        </w:rPr>
      </w:pPr>
      <w:r>
        <w:drawing>
          <wp:inline distT="0" distB="0" distL="114300" distR="114300">
            <wp:extent cx="2527300" cy="166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27300" cy="1663700"/>
                    </a:xfrm>
                    <a:prstGeom prst="rect">
                      <a:avLst/>
                    </a:prstGeom>
                    <a:noFill/>
                    <a:ln>
                      <a:noFill/>
                    </a:ln>
                  </pic:spPr>
                </pic:pic>
              </a:graphicData>
            </a:graphic>
          </wp:inline>
        </w:drawing>
      </w:r>
      <w:bookmarkStart w:id="0" w:name="_GoBack"/>
      <w:bookmarkEnd w:id="0"/>
    </w:p>
    <w:sectPr>
      <w:pgSz w:w="11900" w:h="16840"/>
      <w:pgMar w:top="1460" w:right="1260" w:bottom="280" w:left="13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roman"/>
    <w:pitch w:val="default"/>
    <w:sig w:usb0="E0000287" w:usb1="40000013" w:usb2="00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839" w:hanging="220"/>
        <w:jc w:val="left"/>
      </w:pPr>
      <w:rPr>
        <w:rFonts w:hint="default"/>
        <w:spacing w:val="0"/>
        <w:w w:val="102"/>
        <w:lang w:val="en-US" w:eastAsia="en-US" w:bidi="en-US"/>
      </w:rPr>
    </w:lvl>
    <w:lvl w:ilvl="1" w:tentative="0">
      <w:start w:val="0"/>
      <w:numFmt w:val="bullet"/>
      <w:lvlText w:val="•"/>
      <w:lvlJc w:val="left"/>
      <w:pPr>
        <w:ind w:left="1688" w:hanging="220"/>
      </w:pPr>
      <w:rPr>
        <w:rFonts w:hint="default"/>
        <w:lang w:val="en-US" w:eastAsia="en-US" w:bidi="en-US"/>
      </w:rPr>
    </w:lvl>
    <w:lvl w:ilvl="2" w:tentative="0">
      <w:start w:val="0"/>
      <w:numFmt w:val="bullet"/>
      <w:lvlText w:val="•"/>
      <w:lvlJc w:val="left"/>
      <w:pPr>
        <w:ind w:left="2536" w:hanging="220"/>
      </w:pPr>
      <w:rPr>
        <w:rFonts w:hint="default"/>
        <w:lang w:val="en-US" w:eastAsia="en-US" w:bidi="en-US"/>
      </w:rPr>
    </w:lvl>
    <w:lvl w:ilvl="3" w:tentative="0">
      <w:start w:val="0"/>
      <w:numFmt w:val="bullet"/>
      <w:lvlText w:val="•"/>
      <w:lvlJc w:val="left"/>
      <w:pPr>
        <w:ind w:left="3384" w:hanging="220"/>
      </w:pPr>
      <w:rPr>
        <w:rFonts w:hint="default"/>
        <w:lang w:val="en-US" w:eastAsia="en-US" w:bidi="en-US"/>
      </w:rPr>
    </w:lvl>
    <w:lvl w:ilvl="4" w:tentative="0">
      <w:start w:val="0"/>
      <w:numFmt w:val="bullet"/>
      <w:lvlText w:val="•"/>
      <w:lvlJc w:val="left"/>
      <w:pPr>
        <w:ind w:left="4232" w:hanging="220"/>
      </w:pPr>
      <w:rPr>
        <w:rFonts w:hint="default"/>
        <w:lang w:val="en-US" w:eastAsia="en-US" w:bidi="en-US"/>
      </w:rPr>
    </w:lvl>
    <w:lvl w:ilvl="5" w:tentative="0">
      <w:start w:val="0"/>
      <w:numFmt w:val="bullet"/>
      <w:lvlText w:val="•"/>
      <w:lvlJc w:val="left"/>
      <w:pPr>
        <w:ind w:left="5080" w:hanging="220"/>
      </w:pPr>
      <w:rPr>
        <w:rFonts w:hint="default"/>
        <w:lang w:val="en-US" w:eastAsia="en-US" w:bidi="en-US"/>
      </w:rPr>
    </w:lvl>
    <w:lvl w:ilvl="6" w:tentative="0">
      <w:start w:val="0"/>
      <w:numFmt w:val="bullet"/>
      <w:lvlText w:val="•"/>
      <w:lvlJc w:val="left"/>
      <w:pPr>
        <w:ind w:left="5928" w:hanging="220"/>
      </w:pPr>
      <w:rPr>
        <w:rFonts w:hint="default"/>
        <w:lang w:val="en-US" w:eastAsia="en-US" w:bidi="en-US"/>
      </w:rPr>
    </w:lvl>
    <w:lvl w:ilvl="7" w:tentative="0">
      <w:start w:val="0"/>
      <w:numFmt w:val="bullet"/>
      <w:lvlText w:val="•"/>
      <w:lvlJc w:val="left"/>
      <w:pPr>
        <w:ind w:left="6776" w:hanging="220"/>
      </w:pPr>
      <w:rPr>
        <w:rFonts w:hint="default"/>
        <w:lang w:val="en-US" w:eastAsia="en-US" w:bidi="en-US"/>
      </w:rPr>
    </w:lvl>
    <w:lvl w:ilvl="8" w:tentative="0">
      <w:start w:val="0"/>
      <w:numFmt w:val="bullet"/>
      <w:lvlText w:val="•"/>
      <w:lvlJc w:val="left"/>
      <w:pPr>
        <w:ind w:left="7624" w:hanging="220"/>
      </w:pPr>
      <w:rPr>
        <w:rFonts w:hint="default"/>
        <w:lang w:val="en-US" w:eastAsia="en-US" w:bidi="en-US"/>
      </w:rPr>
    </w:lvl>
  </w:abstractNum>
  <w:abstractNum w:abstractNumId="1">
    <w:nsid w:val="CF092B84"/>
    <w:multiLevelType w:val="multilevel"/>
    <w:tmpl w:val="CF092B84"/>
    <w:lvl w:ilvl="0" w:tentative="0">
      <w:start w:val="1"/>
      <w:numFmt w:val="decimal"/>
      <w:lvlText w:val="%1."/>
      <w:lvlJc w:val="left"/>
      <w:pPr>
        <w:ind w:left="839" w:hanging="361"/>
        <w:jc w:val="left"/>
      </w:pPr>
      <w:rPr>
        <w:rFonts w:hint="default" w:ascii="Arial" w:hAnsi="Arial" w:eastAsia="Arial" w:cs="Arial"/>
        <w:spacing w:val="0"/>
        <w:w w:val="102"/>
        <w:sz w:val="21"/>
        <w:szCs w:val="21"/>
        <w:lang w:val="en-US" w:eastAsia="en-US" w:bidi="en-US"/>
      </w:rPr>
    </w:lvl>
    <w:lvl w:ilvl="1" w:tentative="0">
      <w:start w:val="0"/>
      <w:numFmt w:val="bullet"/>
      <w:lvlText w:val="•"/>
      <w:lvlJc w:val="left"/>
      <w:pPr>
        <w:ind w:left="1688" w:hanging="361"/>
      </w:pPr>
      <w:rPr>
        <w:rFonts w:hint="default"/>
        <w:lang w:val="en-US" w:eastAsia="en-US" w:bidi="en-US"/>
      </w:rPr>
    </w:lvl>
    <w:lvl w:ilvl="2" w:tentative="0">
      <w:start w:val="0"/>
      <w:numFmt w:val="bullet"/>
      <w:lvlText w:val="•"/>
      <w:lvlJc w:val="left"/>
      <w:pPr>
        <w:ind w:left="2536" w:hanging="361"/>
      </w:pPr>
      <w:rPr>
        <w:rFonts w:hint="default"/>
        <w:lang w:val="en-US" w:eastAsia="en-US" w:bidi="en-US"/>
      </w:rPr>
    </w:lvl>
    <w:lvl w:ilvl="3" w:tentative="0">
      <w:start w:val="0"/>
      <w:numFmt w:val="bullet"/>
      <w:lvlText w:val="•"/>
      <w:lvlJc w:val="left"/>
      <w:pPr>
        <w:ind w:left="3384" w:hanging="361"/>
      </w:pPr>
      <w:rPr>
        <w:rFonts w:hint="default"/>
        <w:lang w:val="en-US" w:eastAsia="en-US" w:bidi="en-US"/>
      </w:rPr>
    </w:lvl>
    <w:lvl w:ilvl="4" w:tentative="0">
      <w:start w:val="0"/>
      <w:numFmt w:val="bullet"/>
      <w:lvlText w:val="•"/>
      <w:lvlJc w:val="left"/>
      <w:pPr>
        <w:ind w:left="4232" w:hanging="361"/>
      </w:pPr>
      <w:rPr>
        <w:rFonts w:hint="default"/>
        <w:lang w:val="en-US" w:eastAsia="en-US" w:bidi="en-US"/>
      </w:rPr>
    </w:lvl>
    <w:lvl w:ilvl="5" w:tentative="0">
      <w:start w:val="0"/>
      <w:numFmt w:val="bullet"/>
      <w:lvlText w:val="•"/>
      <w:lvlJc w:val="left"/>
      <w:pPr>
        <w:ind w:left="5080" w:hanging="361"/>
      </w:pPr>
      <w:rPr>
        <w:rFonts w:hint="default"/>
        <w:lang w:val="en-US" w:eastAsia="en-US" w:bidi="en-US"/>
      </w:rPr>
    </w:lvl>
    <w:lvl w:ilvl="6" w:tentative="0">
      <w:start w:val="0"/>
      <w:numFmt w:val="bullet"/>
      <w:lvlText w:val="•"/>
      <w:lvlJc w:val="left"/>
      <w:pPr>
        <w:ind w:left="5928" w:hanging="361"/>
      </w:pPr>
      <w:rPr>
        <w:rFonts w:hint="default"/>
        <w:lang w:val="en-US" w:eastAsia="en-US" w:bidi="en-US"/>
      </w:rPr>
    </w:lvl>
    <w:lvl w:ilvl="7" w:tentative="0">
      <w:start w:val="0"/>
      <w:numFmt w:val="bullet"/>
      <w:lvlText w:val="•"/>
      <w:lvlJc w:val="left"/>
      <w:pPr>
        <w:ind w:left="6776" w:hanging="361"/>
      </w:pPr>
      <w:rPr>
        <w:rFonts w:hint="default"/>
        <w:lang w:val="en-US" w:eastAsia="en-US" w:bidi="en-US"/>
      </w:rPr>
    </w:lvl>
    <w:lvl w:ilvl="8" w:tentative="0">
      <w:start w:val="0"/>
      <w:numFmt w:val="bullet"/>
      <w:lvlText w:val="•"/>
      <w:lvlJc w:val="left"/>
      <w:pPr>
        <w:ind w:left="7624" w:hanging="361"/>
      </w:pPr>
      <w:rPr>
        <w:rFonts w:hint="default"/>
        <w:lang w:val="en-US" w:eastAsia="en-US" w:bidi="en-US"/>
      </w:rPr>
    </w:lvl>
  </w:abstractNum>
  <w:abstractNum w:abstractNumId="2">
    <w:nsid w:val="0053208E"/>
    <w:multiLevelType w:val="multilevel"/>
    <w:tmpl w:val="0053208E"/>
    <w:lvl w:ilvl="0" w:tentative="0">
      <w:start w:val="0"/>
      <w:numFmt w:val="bullet"/>
      <w:lvlText w:val=""/>
      <w:lvlJc w:val="left"/>
      <w:pPr>
        <w:ind w:left="840"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688" w:hanging="360"/>
      </w:pPr>
      <w:rPr>
        <w:rFonts w:hint="default"/>
        <w:lang w:val="en-US" w:eastAsia="en-US" w:bidi="en-US"/>
      </w:rPr>
    </w:lvl>
    <w:lvl w:ilvl="2" w:tentative="0">
      <w:start w:val="0"/>
      <w:numFmt w:val="bullet"/>
      <w:lvlText w:val="•"/>
      <w:lvlJc w:val="left"/>
      <w:pPr>
        <w:ind w:left="2536" w:hanging="360"/>
      </w:pPr>
      <w:rPr>
        <w:rFonts w:hint="default"/>
        <w:lang w:val="en-US" w:eastAsia="en-US" w:bidi="en-US"/>
      </w:rPr>
    </w:lvl>
    <w:lvl w:ilvl="3" w:tentative="0">
      <w:start w:val="0"/>
      <w:numFmt w:val="bullet"/>
      <w:lvlText w:val="•"/>
      <w:lvlJc w:val="left"/>
      <w:pPr>
        <w:ind w:left="3384" w:hanging="360"/>
      </w:pPr>
      <w:rPr>
        <w:rFonts w:hint="default"/>
        <w:lang w:val="en-US" w:eastAsia="en-US" w:bidi="en-US"/>
      </w:rPr>
    </w:lvl>
    <w:lvl w:ilvl="4" w:tentative="0">
      <w:start w:val="0"/>
      <w:numFmt w:val="bullet"/>
      <w:lvlText w:val="•"/>
      <w:lvlJc w:val="left"/>
      <w:pPr>
        <w:ind w:left="4232" w:hanging="360"/>
      </w:pPr>
      <w:rPr>
        <w:rFonts w:hint="default"/>
        <w:lang w:val="en-US" w:eastAsia="en-US" w:bidi="en-US"/>
      </w:rPr>
    </w:lvl>
    <w:lvl w:ilvl="5" w:tentative="0">
      <w:start w:val="0"/>
      <w:numFmt w:val="bullet"/>
      <w:lvlText w:val="•"/>
      <w:lvlJc w:val="left"/>
      <w:pPr>
        <w:ind w:left="5080" w:hanging="360"/>
      </w:pPr>
      <w:rPr>
        <w:rFonts w:hint="default"/>
        <w:lang w:val="en-US" w:eastAsia="en-US" w:bidi="en-US"/>
      </w:rPr>
    </w:lvl>
    <w:lvl w:ilvl="6" w:tentative="0">
      <w:start w:val="0"/>
      <w:numFmt w:val="bullet"/>
      <w:lvlText w:val="•"/>
      <w:lvlJc w:val="left"/>
      <w:pPr>
        <w:ind w:left="5928" w:hanging="360"/>
      </w:pPr>
      <w:rPr>
        <w:rFonts w:hint="default"/>
        <w:lang w:val="en-US" w:eastAsia="en-US" w:bidi="en-US"/>
      </w:rPr>
    </w:lvl>
    <w:lvl w:ilvl="7" w:tentative="0">
      <w:start w:val="0"/>
      <w:numFmt w:val="bullet"/>
      <w:lvlText w:val="•"/>
      <w:lvlJc w:val="left"/>
      <w:pPr>
        <w:ind w:left="6776" w:hanging="360"/>
      </w:pPr>
      <w:rPr>
        <w:rFonts w:hint="default"/>
        <w:lang w:val="en-US" w:eastAsia="en-US" w:bidi="en-US"/>
      </w:rPr>
    </w:lvl>
    <w:lvl w:ilvl="8" w:tentative="0">
      <w:start w:val="0"/>
      <w:numFmt w:val="bullet"/>
      <w:lvlText w:val="•"/>
      <w:lvlJc w:val="left"/>
      <w:pPr>
        <w:ind w:left="7624" w:hanging="360"/>
      </w:pPr>
      <w:rPr>
        <w:rFonts w:hint="default"/>
        <w:lang w:val="en-US" w:eastAsia="en-US" w:bidi="en-US"/>
      </w:rPr>
    </w:lvl>
  </w:abstractNum>
  <w:abstractNum w:abstractNumId="3">
    <w:nsid w:val="59ADCABA"/>
    <w:multiLevelType w:val="multilevel"/>
    <w:tmpl w:val="59ADCABA"/>
    <w:lvl w:ilvl="0" w:tentative="0">
      <w:start w:val="1"/>
      <w:numFmt w:val="decimal"/>
      <w:lvlText w:val="%1."/>
      <w:lvlJc w:val="left"/>
      <w:pPr>
        <w:ind w:left="839" w:hanging="361"/>
        <w:jc w:val="left"/>
      </w:pPr>
      <w:rPr>
        <w:rFonts w:hint="default"/>
        <w:spacing w:val="0"/>
        <w:w w:val="102"/>
        <w:lang w:val="en-US" w:eastAsia="en-US" w:bidi="en-US"/>
      </w:rPr>
    </w:lvl>
    <w:lvl w:ilvl="1" w:tentative="0">
      <w:start w:val="0"/>
      <w:numFmt w:val="bullet"/>
      <w:lvlText w:val="•"/>
      <w:lvlJc w:val="left"/>
      <w:pPr>
        <w:ind w:left="1688" w:hanging="361"/>
      </w:pPr>
      <w:rPr>
        <w:rFonts w:hint="default"/>
        <w:lang w:val="en-US" w:eastAsia="en-US" w:bidi="en-US"/>
      </w:rPr>
    </w:lvl>
    <w:lvl w:ilvl="2" w:tentative="0">
      <w:start w:val="0"/>
      <w:numFmt w:val="bullet"/>
      <w:lvlText w:val="•"/>
      <w:lvlJc w:val="left"/>
      <w:pPr>
        <w:ind w:left="2536" w:hanging="361"/>
      </w:pPr>
      <w:rPr>
        <w:rFonts w:hint="default"/>
        <w:lang w:val="en-US" w:eastAsia="en-US" w:bidi="en-US"/>
      </w:rPr>
    </w:lvl>
    <w:lvl w:ilvl="3" w:tentative="0">
      <w:start w:val="0"/>
      <w:numFmt w:val="bullet"/>
      <w:lvlText w:val="•"/>
      <w:lvlJc w:val="left"/>
      <w:pPr>
        <w:ind w:left="3384" w:hanging="361"/>
      </w:pPr>
      <w:rPr>
        <w:rFonts w:hint="default"/>
        <w:lang w:val="en-US" w:eastAsia="en-US" w:bidi="en-US"/>
      </w:rPr>
    </w:lvl>
    <w:lvl w:ilvl="4" w:tentative="0">
      <w:start w:val="0"/>
      <w:numFmt w:val="bullet"/>
      <w:lvlText w:val="•"/>
      <w:lvlJc w:val="left"/>
      <w:pPr>
        <w:ind w:left="4232" w:hanging="361"/>
      </w:pPr>
      <w:rPr>
        <w:rFonts w:hint="default"/>
        <w:lang w:val="en-US" w:eastAsia="en-US" w:bidi="en-US"/>
      </w:rPr>
    </w:lvl>
    <w:lvl w:ilvl="5" w:tentative="0">
      <w:start w:val="0"/>
      <w:numFmt w:val="bullet"/>
      <w:lvlText w:val="•"/>
      <w:lvlJc w:val="left"/>
      <w:pPr>
        <w:ind w:left="5080" w:hanging="361"/>
      </w:pPr>
      <w:rPr>
        <w:rFonts w:hint="default"/>
        <w:lang w:val="en-US" w:eastAsia="en-US" w:bidi="en-US"/>
      </w:rPr>
    </w:lvl>
    <w:lvl w:ilvl="6" w:tentative="0">
      <w:start w:val="0"/>
      <w:numFmt w:val="bullet"/>
      <w:lvlText w:val="•"/>
      <w:lvlJc w:val="left"/>
      <w:pPr>
        <w:ind w:left="5928" w:hanging="361"/>
      </w:pPr>
      <w:rPr>
        <w:rFonts w:hint="default"/>
        <w:lang w:val="en-US" w:eastAsia="en-US" w:bidi="en-US"/>
      </w:rPr>
    </w:lvl>
    <w:lvl w:ilvl="7" w:tentative="0">
      <w:start w:val="0"/>
      <w:numFmt w:val="bullet"/>
      <w:lvlText w:val="•"/>
      <w:lvlJc w:val="left"/>
      <w:pPr>
        <w:ind w:left="6776" w:hanging="361"/>
      </w:pPr>
      <w:rPr>
        <w:rFonts w:hint="default"/>
        <w:lang w:val="en-US" w:eastAsia="en-US" w:bidi="en-US"/>
      </w:rPr>
    </w:lvl>
    <w:lvl w:ilvl="8" w:tentative="0">
      <w:start w:val="0"/>
      <w:numFmt w:val="bullet"/>
      <w:lvlText w:val="•"/>
      <w:lvlJc w:val="left"/>
      <w:pPr>
        <w:ind w:left="7624" w:hanging="361"/>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C24180E"/>
    <w:rsid w:val="5A482B59"/>
    <w:rsid w:val="631934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line="293" w:lineRule="exact"/>
      <w:ind w:left="840" w:hanging="360"/>
      <w:outlineLvl w:val="1"/>
    </w:pPr>
    <w:rPr>
      <w:rFonts w:ascii="Times New Roman" w:hAnsi="Times New Roman" w:eastAsia="Times New Roman" w:cs="Times New Roman"/>
      <w:sz w:val="24"/>
      <w:szCs w:val="24"/>
      <w:lang w:val="en-US" w:eastAsia="en-US" w:bidi="en-US"/>
    </w:rPr>
  </w:style>
  <w:style w:type="paragraph" w:styleId="3">
    <w:name w:val="heading 2"/>
    <w:basedOn w:val="1"/>
    <w:next w:val="1"/>
    <w:qFormat/>
    <w:uiPriority w:val="1"/>
    <w:pPr>
      <w:ind w:left="120"/>
      <w:outlineLvl w:val="2"/>
    </w:pPr>
    <w:rPr>
      <w:rFonts w:ascii="Calibri" w:hAnsi="Calibri" w:eastAsia="Calibri" w:cs="Calibri"/>
      <w:b/>
      <w:bCs/>
      <w:sz w:val="21"/>
      <w:szCs w:val="21"/>
      <w:u w:val="single" w:color="000000"/>
      <w:lang w:val="en-US" w:eastAsia="en-US" w:bidi="en-US"/>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1"/>
      <w:szCs w:val="21"/>
      <w:lang w:val="en-US" w:eastAsia="en-US" w:bidi="en-US"/>
    </w:rPr>
  </w:style>
  <w:style w:type="paragraph" w:styleId="5">
    <w:name w:val="Title"/>
    <w:basedOn w:val="1"/>
    <w:qFormat/>
    <w:uiPriority w:val="1"/>
    <w:pPr>
      <w:spacing w:before="60"/>
      <w:ind w:left="2165" w:right="2224"/>
      <w:jc w:val="center"/>
    </w:pPr>
    <w:rPr>
      <w:rFonts w:ascii="Times New Roman" w:hAnsi="Times New Roman" w:eastAsia="Times New Roman" w:cs="Times New Roman"/>
      <w:b/>
      <w:bCs/>
      <w:sz w:val="36"/>
      <w:szCs w:val="36"/>
      <w:lang w:val="en-US" w:eastAsia="en-US" w:bidi="en-US"/>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293" w:lineRule="exact"/>
      <w:ind w:left="839" w:hanging="360"/>
    </w:pPr>
    <w:rPr>
      <w:rFonts w:ascii="Arial" w:hAnsi="Arial" w:eastAsia="Arial" w:cs="Arial"/>
      <w:lang w:val="en-US" w:eastAsia="en-US" w:bidi="en-US"/>
    </w:rPr>
  </w:style>
  <w:style w:type="paragraph" w:customStyle="1" w:styleId="10">
    <w:name w:val="Table Paragraph"/>
    <w:basedOn w:val="1"/>
    <w:qFormat/>
    <w:uiPriority w:val="1"/>
    <w:pPr>
      <w:spacing w:before="2" w:line="189" w:lineRule="exact"/>
      <w:ind w:left="49"/>
    </w:pPr>
    <w:rPr>
      <w:rFonts w:ascii="Consolas" w:hAnsi="Consolas" w:eastAsia="Consolas" w:cs="Consolas"/>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30"/>
    <customShpInfo spid="_x0000_s1060"/>
    <customShpInfo spid="_x0000_s1061"/>
    <customShpInfo spid="_x0000_s1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287</TotalTime>
  <ScaleCrop>false</ScaleCrop>
  <LinksUpToDate>false</LinksUpToDate>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2020-02-27T15:33:00Z</dcterms:created>
  <dc:creator>wangyijun</dc:creator>
  <cp:lastModifiedBy>Nathan</cp:lastModifiedBy>
  <dcterms:modified xsi:type="dcterms:W3CDTF">2020-02-28T07:38:32Z</dcterms:modified>
  <dc:title>Microsoft Word - Recitation 2 Complexity.docx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2019-09-11T00:00:00Z</vt:filetime>
  </property>
  <property fmtid="{D5CDD505-2E9C-101B-9397-08002B2CF9AE}" pid="3" name="Creator">
    <vt:lpwstr>Word</vt:lpwstr>
  </property>
  <property fmtid="{D5CDD505-2E9C-101B-9397-08002B2CF9AE}" pid="4" name="LastSaved">
    <vt:filetime>2020-02-27T00:00:00Z</vt:filetime>
  </property>
  <property fmtid="{D5CDD505-2E9C-101B-9397-08002B2CF9AE}" pid="5" name="KSOProductBuildVer">
    <vt:lpwstr>2052-11.1.0.9440</vt:lpwstr>
  </property>
</Properties>
</file>